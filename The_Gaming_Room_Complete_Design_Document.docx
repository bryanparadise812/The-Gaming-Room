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Gaming Room - Complete Software Design Document</w:t>
      </w:r>
    </w:p>
    <w:p>
      <w:r>
        <w:t>Prepared for: The Gaming Room</w:t>
        <w:br/>
        <w:t>Course: CS-230 - Operating Platforms</w:t>
        <w:br/>
        <w:t>Institution: Southern New Hampshire University</w:t>
        <w:br/>
      </w:r>
    </w:p>
    <w:p>
      <w:r>
        <w:br w:type="page"/>
      </w:r>
    </w:p>
    <w:p>
      <w:pPr>
        <w:pStyle w:val="Heading2"/>
      </w:pPr>
      <w:r>
        <w:t>Project One: Software Design Template</w:t>
      </w:r>
    </w:p>
    <w:p>
      <w:r>
        <w:br w:type="page"/>
      </w:r>
    </w:p>
    <w:p>
      <w:pPr>
        <w:pStyle w:val="Heading2"/>
      </w:pPr>
      <w:r>
        <w:t>Project Two: Architectural Design and Evaluation</w:t>
      </w:r>
    </w:p>
    <w:p>
      <w:r>
        <w:br w:type="page"/>
      </w:r>
    </w:p>
    <w:p>
      <w:pPr>
        <w:pStyle w:val="Heading2"/>
      </w:pPr>
      <w:r>
        <w:t>Project Three: Final Recommendations and Integration</w:t>
      </w:r>
    </w:p>
    <w:sectPr w:rsidR="00FC693F" w:rsidRPr="0006063C" w:rsidSect="00034616">
      <w:pgSz w:w="12240" w:h="15840"/>
      <w:pgMar w:top="1440" w:right="1800" w:bottom="1440" w:left="1800" w:header="720" w:footer="720" w:gutter="0"/>
      <w:cols w:space="720"/>
      <w:docGrid w:linePitch="360"/>
    </w:sectPr>
    <w:p>
      <w:pPr>
        <w:pStyle w:val="Body"/>
        <w:suppressAutoHyphens w:val="1"/>
        <w:jc w:val="center"/>
      </w:pPr>
      <w:r>
        <w:drawing xmlns:a="http://schemas.openxmlformats.org/drawingml/2006/main">
          <wp:inline distT="0" distB="0" distL="0" distR="0">
            <wp:extent cx="5080000" cy="2806700"/>
            <wp:effectExtent l="0" t="0" r="0" b="0"/>
            <wp:docPr id="1073741825" name="officeArt object" descr="The Gaming Room logo"/>
            <wp:cNvGraphicFramePr/>
            <a:graphic>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w:suppressAutoHyphens w:val="1"/>
      </w:pPr>
    </w:p>
    <w:p>
      <w:pPr>
        <w:pStyle w:val="Title"/>
        <w:suppressAutoHyphens w:val="1"/>
        <w:jc w:val="center"/>
        <w:rPr>
          <w:b w:val="1"/>
          <w:bCs w:val="1"/>
          <w:sz w:val="28"/>
          <w:szCs w:val="28"/>
        </w:rPr>
      </w:pPr>
      <w:r>
        <w:rPr>
          <w:b w:val="1"/>
          <w:bCs w:val="1"/>
          <w:sz w:val="28"/>
          <w:szCs w:val="28"/>
          <w:rtl w:val="0"/>
          <w:lang w:val="en-US"/>
        </w:rPr>
        <w:t>Draw It or Lose It</w:t>
      </w:r>
    </w:p>
    <w:p>
      <w:pPr>
        <w:pStyle w:val="Heading"/>
        <w:suppressAutoHyphens w:val="1"/>
        <w:rPr>
          <w:b w:val="1"/>
          <w:bCs w:val="1"/>
        </w:rPr>
      </w:pPr>
      <w:r>
        <w:rPr>
          <w:b w:val="1"/>
          <w:bCs w:val="1"/>
          <w:rtl w:val="0"/>
          <w:lang w:val="de-DE"/>
        </w:rPr>
        <w:t>CS 230 Project Software Design Template</w:t>
      </w:r>
    </w:p>
    <w:p>
      <w:pPr>
        <w:pStyle w:val="Body"/>
        <w:suppressAutoHyphens w:val="1"/>
        <w:jc w:val="center"/>
      </w:pPr>
      <w:r>
        <w:rPr>
          <w:rtl w:val="0"/>
          <w:lang w:val="de-DE"/>
        </w:rPr>
        <w:t>Version 1.0</w:t>
      </w:r>
    </w:p>
    <w:p>
      <w:pPr>
        <w:pStyle w:val="Body"/>
        <w:suppressAutoHyphens w:val="1"/>
      </w:pPr>
      <w:r>
        <w:rPr>
          <w:rFonts w:ascii="Arial Unicode MS" w:cs="Arial Unicode MS" w:hAnsi="Arial Unicode MS" w:eastAsia="Arial Unicode MS"/>
          <w:b w:val="0"/>
          <w:bCs w:val="0"/>
          <w:i w:val="0"/>
          <w:iCs w:val="0"/>
        </w:rPr>
        <w:br w:type="page"/>
      </w:r>
    </w:p>
    <w:p>
      <w:pPr>
        <w:pStyle w:val="Heading 2"/>
        <w:suppressAutoHyphens w:val="1"/>
      </w:pPr>
      <w:r>
        <w:rPr>
          <w:rtl w:val="0"/>
          <w:lang w:val="en-US"/>
        </w:rPr>
        <w:t>Table of Contents</w:t>
      </w:r>
    </w:p>
    <w:p>
      <w:pPr>
        <w:pStyle w:val="Body"/>
        <w:suppressAutoHyphens w:val="1"/>
        <w:jc w:val="center"/>
        <w:rPr>
          <w:b w:val="1"/>
          <w:bCs w:val="1"/>
        </w:rPr>
      </w:pPr>
    </w:p>
    <w:p>
      <w:pPr>
        <w:pStyle w:val="toc 1"/>
        <w:tabs>
          <w:tab w:val="right" w:pos="9340"/>
          <w:tab w:val="clear" w:pos="9350"/>
        </w:tabs>
        <w:rPr>
          <w:rFonts w:ascii="Cambria" w:cs="Cambria" w:hAnsi="Cambria" w:eastAsia="Cambria"/>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CS 230 Project Software Design Template</w:t>
      </w:r>
      <w:r>
        <w:tab/>
      </w:r>
      <w:r>
        <w:rPr/>
        <w:fldChar w:fldCharType="end" w:fldLock="0"/>
      </w:r>
      <w:r>
        <w:rPr>
          <w:rtl w:val="0"/>
          <w:lang w:val="en-US"/>
        </w:rPr>
        <w:t>1</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Table of Contents</w:t>
      </w:r>
      <w:r>
        <w:rPr>
          <w:b w:val="1"/>
          <w:bCs w:val="1"/>
          <w:u w:val="single"/>
        </w:rPr>
        <w:tab/>
      </w:r>
      <w:r>
        <w:rPr/>
        <w:fldChar w:fldCharType="end" w:fldLock="0"/>
      </w:r>
      <w:r>
        <w:rPr>
          <w:b w:val="1"/>
          <w:bCs w:val="1"/>
          <w:u w:val="single"/>
          <w:rtl w:val="0"/>
          <w:lang w:val="en-US"/>
        </w:rPr>
        <w:t>2</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Document Revision History</w:t>
      </w:r>
      <w:r>
        <w:rPr>
          <w:b w:val="1"/>
          <w:bCs w:val="1"/>
          <w:u w:val="single"/>
        </w:rPr>
        <w:tab/>
      </w:r>
      <w:r>
        <w:rPr/>
        <w:fldChar w:fldCharType="end" w:fldLock="0"/>
      </w:r>
      <w:r>
        <w:rPr>
          <w:b w:val="1"/>
          <w:bCs w:val="1"/>
          <w:u w:val="single"/>
          <w:rtl w:val="0"/>
          <w:lang w:val="en-US"/>
        </w:rPr>
        <w:t>2</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Executive Summary</w:t>
      </w:r>
      <w:r>
        <w:rPr>
          <w:b w:val="1"/>
          <w:bCs w:val="1"/>
          <w:u w:val="single"/>
        </w:rPr>
        <w:tab/>
      </w:r>
      <w:r>
        <w:rPr/>
        <w:fldChar w:fldCharType="end" w:fldLock="0"/>
      </w:r>
      <w:r>
        <w:rPr>
          <w:b w:val="1"/>
          <w:bCs w:val="1"/>
          <w:u w:val="single"/>
          <w:rtl w:val="0"/>
          <w:lang w:val="en-US"/>
        </w:rPr>
        <w:t>3</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Requirements</w:t>
      </w:r>
      <w:r>
        <w:rPr>
          <w:b w:val="1"/>
          <w:bCs w:val="1"/>
          <w:u w:val="single"/>
        </w:rPr>
        <w:tab/>
      </w:r>
      <w:r>
        <w:rPr/>
        <w:fldChar w:fldCharType="end" w:fldLock="0"/>
      </w:r>
      <w:r>
        <w:rPr>
          <w:b w:val="1"/>
          <w:bCs w:val="1"/>
          <w:u w:val="single"/>
          <w:rtl w:val="0"/>
          <w:lang w:val="en-US"/>
        </w:rPr>
        <w:t>3</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Design Constraints</w:t>
      </w:r>
      <w:r>
        <w:rPr>
          <w:b w:val="1"/>
          <w:bCs w:val="1"/>
          <w:u w:val="single"/>
        </w:rPr>
        <w:tab/>
      </w:r>
      <w:r>
        <w:rPr/>
        <w:fldChar w:fldCharType="end" w:fldLock="0"/>
      </w:r>
      <w:r>
        <w:rPr>
          <w:b w:val="1"/>
          <w:bCs w:val="1"/>
          <w:u w:val="single"/>
          <w:rtl w:val="0"/>
          <w:lang w:val="en-US"/>
        </w:rPr>
        <w:t>3</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en-US"/>
        </w:rPr>
        <w:t>System Architecture View</w:t>
      </w:r>
      <w:r>
        <w:rPr>
          <w:b w:val="1"/>
          <w:bCs w:val="1"/>
          <w:u w:val="single"/>
        </w:rPr>
        <w:tab/>
      </w:r>
      <w:r>
        <w:rPr/>
        <w:fldChar w:fldCharType="end" w:fldLock="0"/>
      </w:r>
      <w:r>
        <w:rPr>
          <w:b w:val="1"/>
          <w:bCs w:val="1"/>
          <w:u w:val="single"/>
          <w:rtl w:val="0"/>
          <w:lang w:val="en-US"/>
        </w:rPr>
        <w:t>3</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en-US"/>
        </w:rPr>
        <w:t>Domain Model</w:t>
      </w:r>
      <w:r>
        <w:rPr>
          <w:b w:val="1"/>
          <w:bCs w:val="1"/>
          <w:u w:val="single"/>
        </w:rPr>
        <w:tab/>
      </w:r>
      <w:r>
        <w:rPr/>
        <w:fldChar w:fldCharType="end" w:fldLock="0"/>
      </w:r>
      <w:r>
        <w:rPr>
          <w:b w:val="1"/>
          <w:bCs w:val="1"/>
          <w:u w:val="single"/>
          <w:rtl w:val="0"/>
          <w:lang w:val="en-US"/>
        </w:rPr>
        <w:t>3</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en-US"/>
        </w:rPr>
        <w:t>Evaluation</w:t>
      </w:r>
      <w:r>
        <w:rPr>
          <w:b w:val="1"/>
          <w:bCs w:val="1"/>
          <w:u w:val="single"/>
        </w:rPr>
        <w:tab/>
      </w:r>
      <w:r>
        <w:rPr/>
        <w:fldChar w:fldCharType="end" w:fldLock="0"/>
      </w:r>
      <w:r>
        <w:rPr>
          <w:b w:val="1"/>
          <w:bCs w:val="1"/>
          <w:u w:val="single"/>
          <w:rtl w:val="0"/>
          <w:lang w:val="en-US"/>
        </w:rPr>
        <w:t>4</w:t>
      </w:r>
    </w:p>
    <w:p>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en-US"/>
        </w:rPr>
        <w:t>Recommendations</w:t>
      </w:r>
      <w:r>
        <w:rPr>
          <w:b w:val="1"/>
          <w:bCs w:val="1"/>
          <w:u w:val="single"/>
        </w:rPr>
        <w:tab/>
      </w:r>
      <w:r>
        <w:rPr/>
        <w:fldChar w:fldCharType="end" w:fldLock="0"/>
      </w:r>
      <w:r>
        <w:rPr>
          <w:b w:val="1"/>
          <w:bCs w:val="1"/>
          <w:u w:val="single"/>
          <w:rtl w:val="0"/>
          <w:lang w:val="en-US"/>
        </w:rPr>
        <w:t>5</w:t>
      </w:r>
    </w:p>
    <w:p>
      <w:pPr>
        <w:pStyle w:val="Body"/>
        <w:tabs>
          <w:tab w:val="right" w:pos="9340"/>
        </w:tabs>
        <w:suppressAutoHyphens w:val="1"/>
        <w:ind w:left="360" w:firstLine="0"/>
        <w:rPr>
          <w:b w:val="1"/>
          <w:bCs w:val="1"/>
          <w:outline w:val="0"/>
          <w:color w:val="000000"/>
          <w:u w:val="single" w:color="000000"/>
          <w14:textFill>
            <w14:solidFill>
              <w14:srgbClr w14:val="000000"/>
            </w14:solidFill>
          </w14:textFill>
        </w:rPr>
      </w:pPr>
    </w:p>
    <w:p>
      <w:pPr>
        <w:pStyle w:val="Body"/>
        <w:suppressAutoHyphens w:val="1"/>
      </w:pPr>
      <w:bookmarkStart w:name="_kouix0dw4u3m" w:id="0"/>
      <w:bookmarkEnd w:id="0"/>
    </w:p>
    <w:p>
      <w:pPr>
        <w:pStyle w:val="Heading 2"/>
        <w:suppressAutoHyphens w:val="1"/>
        <w:rPr>
          <w:rStyle w:val="None"/>
        </w:rPr>
      </w:pPr>
      <w:r>
        <w:rPr>
          <w:rStyle w:val="Hyperlink.1"/>
        </w:rPr>
        <w:fldChar w:fldCharType="begin" w:fldLock="0"/>
      </w:r>
      <w:r>
        <w:rPr>
          <w:rStyle w:val="Hyperlink.1"/>
        </w:rPr>
        <w:instrText xml:space="preserve"> HYPERLINK \l "bookmark10" </w:instrText>
      </w:r>
      <w:r>
        <w:rPr>
          <w:rStyle w:val="Hyperlink.1"/>
        </w:rPr>
        <w:fldChar w:fldCharType="separate" w:fldLock="0"/>
      </w:r>
      <w:bookmarkStart w:name="_qfria26xxkxs" w:id="1"/>
      <w:r>
        <w:rPr>
          <w:rStyle w:val="Hyperlink.1"/>
          <w:rtl w:val="0"/>
          <w:lang w:val="en-US"/>
        </w:rPr>
        <w:t>Document Revision History</w:t>
      </w:r>
      <w:r>
        <w:rPr/>
        <w:fldChar w:fldCharType="end" w:fldLock="0"/>
      </w:r>
    </w:p>
    <w:p>
      <w:pPr>
        <w:pStyle w:val="Body"/>
        <w:suppressAutoHyphens w:val="1"/>
        <w:rPr>
          <w:rStyle w:val="None"/>
        </w:rPr>
      </w:pPr>
    </w:p>
    <w:tbl>
      <w:tblPr>
        <w:tblW w:w="93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2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Comments</w:t>
            </w:r>
          </w:p>
        </w:tc>
      </w:tr>
      <w:tr>
        <w:tblPrEx>
          <w:shd w:val="clear" w:color="auto" w:fill="ced7e7"/>
        </w:tblPrEx>
        <w:trPr>
          <w:trHeight w:val="48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jc w:val="center"/>
            </w:pPr>
            <w:r>
              <w:rPr>
                <w:rStyle w:val="None"/>
                <w:shd w:val="nil" w:color="auto" w:fill="auto"/>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September 20, 2025</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Bryan Paradise</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uppressAutoHyphens w:val="1"/>
        <w:rPr>
          <w:rStyle w:val="None"/>
        </w:rPr>
      </w:pPr>
    </w:p>
    <w:p>
      <w:pPr>
        <w:pStyle w:val="Body"/>
        <w:suppressAutoHyphens w:val="1"/>
        <w:rPr>
          <w:rStyle w:val="None"/>
        </w:rPr>
      </w:pPr>
    </w:p>
    <w:p>
      <w:pPr>
        <w:pStyle w:val="Body"/>
        <w:suppressAutoHyphens w:val="1"/>
        <w:rPr>
          <w:rStyle w:val="None"/>
          <w:b w:val="1"/>
          <w:bCs w:val="1"/>
        </w:rPr>
      </w:pPr>
      <w:r>
        <w:rPr>
          <w:rStyle w:val="None"/>
          <w:b w:val="1"/>
          <w:bCs w:val="1"/>
          <w:rtl w:val="0"/>
          <w:lang w:val="fr-FR"/>
        </w:rPr>
        <w:t xml:space="preserve">Instructions </w:t>
      </w:r>
    </w:p>
    <w:p>
      <w:pPr>
        <w:pStyle w:val="Body"/>
      </w:pPr>
      <w:r>
        <w:rPr>
          <w:rStyle w:val="None"/>
          <w:rtl w:val="0"/>
          <w:lang w:val="en-US"/>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End w:id="1"/>
      <w:r>
        <w:rPr>
          <w:rStyle w:val="None"/>
          <w:rFonts w:ascii="Arial Unicode MS" w:cs="Arial Unicode MS" w:hAnsi="Arial Unicode MS" w:eastAsia="Arial Unicode MS"/>
          <w:b w:val="0"/>
          <w:bCs w:val="0"/>
          <w:i w:val="0"/>
          <w:iCs w:val="0"/>
        </w:rPr>
        <w:br w:type="page"/>
      </w:r>
    </w:p>
    <w:p>
      <w:pPr>
        <w:pStyle w:val="Default"/>
        <w:suppressAutoHyphens w:val="1"/>
        <w:spacing w:before="0" w:after="299" w:line="240" w:lineRule="auto"/>
        <w:rPr>
          <w:rFonts w:ascii="Times New Roman" w:cs="Times New Roman" w:hAnsi="Times New Roman" w:eastAsia="Times New Roman"/>
          <w:sz w:val="36"/>
          <w:szCs w:val="36"/>
        </w:rPr>
      </w:pPr>
      <w:bookmarkStart w:name="_znysh7" w:id="2"/>
      <w:r>
        <w:rPr>
          <w:rFonts w:ascii="Times New Roman" w:hAnsi="Times New Roman"/>
          <w:sz w:val="36"/>
          <w:szCs w:val="36"/>
          <w:rtl w:val="0"/>
          <w:lang w:val="en-US"/>
        </w:rPr>
        <w:t>Executive Summary</w:t>
      </w:r>
    </w:p>
    <w:p>
      <w:pPr>
        <w:pStyle w:val="Default"/>
        <w:suppressAutoHyphens w:val="1"/>
        <w:spacing w:before="0" w:after="240" w:line="240" w:lineRule="auto"/>
        <w:rPr>
          <w:rFonts w:ascii="Times New Roman" w:cs="Times New Roman" w:hAnsi="Times New Roman" w:eastAsia="Times New Roman"/>
        </w:rPr>
      </w:pPr>
      <w:r>
        <w:rPr>
          <w:rFonts w:ascii="Times New Roman" w:hAnsi="Times New Roman"/>
          <w:rtl w:val="0"/>
          <w:lang w:val="en-US"/>
        </w:rPr>
        <w:t>The Gaming Room (TGR) wants to expand its Android game Draw It or Lose It into a web-based, multi-platform version. The new application must support multiple games simultaneously, where each game can have one or more teams, and each team can have multiple players. To keep the experience consistent and prevent duplicates, game and team names must be unique, and the application must ensure only one game service instance is used to manage in-memory state.</w:t>
      </w:r>
    </w:p>
    <w:p>
      <w:pPr>
        <w:pStyle w:val="Default"/>
        <w:suppressAutoHyphens w:val="1"/>
        <w:spacing w:before="0" w:after="240" w:line="240" w:lineRule="auto"/>
        <w:rPr>
          <w:rFonts w:ascii="Times New Roman" w:cs="Times New Roman" w:hAnsi="Times New Roman" w:eastAsia="Times New Roman"/>
        </w:rPr>
      </w:pPr>
      <w:r>
        <w:rPr>
          <w:rFonts w:ascii="Times New Roman" w:hAnsi="Times New Roman"/>
          <w:rtl w:val="0"/>
          <w:lang w:val="en-US"/>
        </w:rPr>
        <w:t xml:space="preserve">Our solution uses a Singleton </w:t>
      </w:r>
      <w:r>
        <w:rPr>
          <w:rStyle w:val="None"/>
          <w:rFonts w:ascii="Times New Roman" w:hAnsi="Times New Roman"/>
          <w:sz w:val="26"/>
          <w:szCs w:val="26"/>
          <w:rtl w:val="0"/>
        </w:rPr>
        <w:t>GameService</w:t>
      </w:r>
      <w:r>
        <w:rPr>
          <w:rFonts w:ascii="Times New Roman" w:hAnsi="Times New Roman"/>
          <w:rtl w:val="0"/>
          <w:lang w:val="en-US"/>
        </w:rPr>
        <w:t xml:space="preserve"> to provide a single authority for creating and retrieving games, teams, and players. We enforce unique names and provide efficient lookups using the Iterator pattern when adding or searching for entities. We also introduce a shared </w:t>
      </w:r>
      <w:r>
        <w:rPr>
          <w:rStyle w:val="None"/>
          <w:rFonts w:ascii="Times New Roman" w:hAnsi="Times New Roman"/>
          <w:sz w:val="26"/>
          <w:szCs w:val="26"/>
          <w:rtl w:val="0"/>
          <w:lang w:val="en-US"/>
        </w:rPr>
        <w:t>Entity</w:t>
      </w:r>
      <w:r>
        <w:rPr>
          <w:rFonts w:ascii="Times New Roman" w:hAnsi="Times New Roman"/>
          <w:rtl w:val="0"/>
          <w:lang w:val="en-US"/>
        </w:rPr>
        <w:t xml:space="preserve"> base class (id, name) to reduce duplication and keep the model clean and extensible.</w:t>
      </w:r>
    </w:p>
    <w:p>
      <w:pPr>
        <w:pStyle w:val="Default"/>
        <w:suppressAutoHyphens w:val="1"/>
        <w:spacing w:before="0" w:after="299" w:line="240" w:lineRule="auto"/>
        <w:rPr>
          <w:rFonts w:ascii="Times New Roman" w:cs="Times New Roman" w:hAnsi="Times New Roman" w:eastAsia="Times New Roman"/>
          <w:sz w:val="36"/>
          <w:szCs w:val="36"/>
        </w:rPr>
      </w:pPr>
      <w:r>
        <w:rPr>
          <w:rFonts w:ascii="Times New Roman" w:hAnsi="Times New Roman"/>
          <w:sz w:val="36"/>
          <w:szCs w:val="36"/>
          <w:rtl w:val="0"/>
          <w:lang w:val="en-US"/>
        </w:rPr>
        <w:t>Design Constraints (web/distributed)</w:t>
      </w:r>
    </w:p>
    <w:p>
      <w:pPr>
        <w:pStyle w:val="Default"/>
        <w:numPr>
          <w:ilvl w:val="0"/>
          <w:numId w:val="2"/>
        </w:numPr>
        <w:suppressAutoHyphens w:val="1"/>
        <w:spacing w:before="0" w:after="240" w:line="240" w:lineRule="auto"/>
        <w:jc w:val="left"/>
        <w:rPr>
          <w:rFonts w:ascii="Times New Roman" w:hAnsi="Times New Roman"/>
          <w:lang w:val="en-US"/>
        </w:rPr>
      </w:pPr>
      <w:r>
        <w:rPr>
          <w:rFonts w:ascii="Times New Roman" w:hAnsi="Times New Roman"/>
          <w:rtl w:val="0"/>
          <w:lang w:val="en-US"/>
        </w:rPr>
        <w:t xml:space="preserve">Single authoritative service object (Singleton): Only one </w:t>
      </w:r>
      <w:r>
        <w:rPr>
          <w:rStyle w:val="None"/>
          <w:rFonts w:ascii="Times New Roman" w:hAnsi="Times New Roman"/>
          <w:sz w:val="26"/>
          <w:szCs w:val="26"/>
          <w:rtl w:val="0"/>
        </w:rPr>
        <w:t>GameService</w:t>
      </w:r>
      <w:r>
        <w:rPr>
          <w:rFonts w:ascii="Times New Roman" w:hAnsi="Times New Roman"/>
          <w:rtl w:val="0"/>
          <w:lang w:val="en-US"/>
        </w:rPr>
        <w:t xml:space="preserve"> lives in memory per process, avoiding conflicting sources of truth and simplifying concurrency in this first prototype.</w:t>
      </w:r>
    </w:p>
    <w:p>
      <w:pPr>
        <w:pStyle w:val="Default"/>
        <w:numPr>
          <w:ilvl w:val="0"/>
          <w:numId w:val="2"/>
        </w:numPr>
        <w:suppressAutoHyphens w:val="1"/>
        <w:spacing w:before="0" w:after="240" w:line="240" w:lineRule="auto"/>
        <w:jc w:val="left"/>
        <w:rPr>
          <w:rFonts w:ascii="Times New Roman" w:hAnsi="Times New Roman"/>
          <w:lang w:val="en-US"/>
        </w:rPr>
      </w:pPr>
      <w:r>
        <w:rPr>
          <w:rFonts w:ascii="Times New Roman" w:hAnsi="Times New Roman"/>
          <w:rtl w:val="0"/>
          <w:lang w:val="en-US"/>
        </w:rPr>
        <w:t>Uniqueness rules: Names for games and teams must be unique (and we also enforce unique player names). This constrains how we add entities</w:t>
      </w:r>
      <w:r>
        <w:rPr>
          <w:rFonts w:ascii="Times New Roman" w:hAnsi="Times New Roman" w:hint="default"/>
          <w:rtl w:val="0"/>
          <w:lang w:val="en-US"/>
        </w:rPr>
        <w:t>—</w:t>
      </w:r>
      <w:r>
        <w:rPr>
          <w:rFonts w:ascii="Times New Roman" w:hAnsi="Times New Roman"/>
          <w:rtl w:val="0"/>
          <w:lang w:val="en-US"/>
        </w:rPr>
        <w:t>every insert must iterate current collections to check for duplicates before creating new objects.</w:t>
      </w:r>
    </w:p>
    <w:p>
      <w:pPr>
        <w:pStyle w:val="Default"/>
        <w:numPr>
          <w:ilvl w:val="0"/>
          <w:numId w:val="2"/>
        </w:numPr>
        <w:suppressAutoHyphens w:val="1"/>
        <w:spacing w:before="0" w:after="240" w:line="240" w:lineRule="auto"/>
        <w:jc w:val="left"/>
        <w:rPr>
          <w:rFonts w:ascii="Times New Roman" w:hAnsi="Times New Roman"/>
          <w:lang w:val="en-US"/>
        </w:rPr>
      </w:pPr>
      <w:r>
        <w:rPr>
          <w:rFonts w:ascii="Times New Roman" w:hAnsi="Times New Roman"/>
          <w:rtl w:val="0"/>
          <w:lang w:val="en-US"/>
        </w:rPr>
        <w:t>Stateless web requests, shared model: In a web deployment, requests are stateless. The authoritative in-memory model must be centralized or backed by persistence later; for now, the Singleton encapsulates state to keep logic consistent.</w:t>
      </w:r>
    </w:p>
    <w:p>
      <w:pPr>
        <w:pStyle w:val="Default"/>
        <w:numPr>
          <w:ilvl w:val="0"/>
          <w:numId w:val="2"/>
        </w:numPr>
        <w:suppressAutoHyphens w:val="1"/>
        <w:spacing w:before="0" w:after="240" w:line="240" w:lineRule="auto"/>
        <w:jc w:val="left"/>
        <w:rPr>
          <w:rFonts w:ascii="Times New Roman" w:hAnsi="Times New Roman"/>
          <w:lang w:val="en-US"/>
        </w:rPr>
      </w:pPr>
      <w:r>
        <w:rPr>
          <w:rFonts w:ascii="Times New Roman" w:hAnsi="Times New Roman"/>
          <w:rtl w:val="0"/>
          <w:lang w:val="en-US"/>
        </w:rPr>
        <w:t xml:space="preserve">Extensibility: New features (persistence, scorekeeping, rounds, authentication) must fit the same domain model. The </w:t>
      </w:r>
      <w:r>
        <w:rPr>
          <w:rStyle w:val="None"/>
          <w:rFonts w:ascii="Times New Roman" w:hAnsi="Times New Roman"/>
          <w:sz w:val="26"/>
          <w:szCs w:val="26"/>
          <w:rtl w:val="0"/>
          <w:lang w:val="en-US"/>
        </w:rPr>
        <w:t>Entity</w:t>
      </w:r>
      <w:r>
        <w:rPr>
          <w:rFonts w:ascii="Times New Roman" w:hAnsi="Times New Roman"/>
          <w:rtl w:val="0"/>
          <w:lang w:val="en-US"/>
        </w:rPr>
        <w:t xml:space="preserve"> base class and </w:t>
      </w:r>
      <w:r>
        <w:rPr>
          <w:rFonts w:ascii="Times New Roman" w:hAnsi="Times New Roman" w:hint="default"/>
          <w:rtl w:val="1"/>
          <w:lang w:val="ar-SA" w:bidi="ar-SA"/>
        </w:rPr>
        <w:t>“</w:t>
      </w:r>
      <w:r>
        <w:rPr>
          <w:rFonts w:ascii="Times New Roman" w:hAnsi="Times New Roman"/>
          <w:rtl w:val="0"/>
          <w:lang w:val="fr-FR"/>
        </w:rPr>
        <w:t>service manages collections</w:t>
      </w:r>
      <w:r>
        <w:rPr>
          <w:rFonts w:ascii="Times New Roman" w:hAnsi="Times New Roman" w:hint="default"/>
          <w:rtl w:val="0"/>
        </w:rPr>
        <w:t xml:space="preserve">” </w:t>
      </w:r>
      <w:r>
        <w:rPr>
          <w:rFonts w:ascii="Times New Roman" w:hAnsi="Times New Roman"/>
          <w:rtl w:val="0"/>
          <w:lang w:val="en-US"/>
        </w:rPr>
        <w:t>approach make that straightforward.</w:t>
      </w:r>
    </w:p>
    <w:p>
      <w:pPr>
        <w:pStyle w:val="Default"/>
        <w:numPr>
          <w:ilvl w:val="0"/>
          <w:numId w:val="2"/>
        </w:numPr>
        <w:suppressAutoHyphens w:val="1"/>
        <w:spacing w:before="0" w:after="240" w:line="240" w:lineRule="auto"/>
        <w:jc w:val="left"/>
        <w:rPr>
          <w:rFonts w:ascii="Times New Roman" w:hAnsi="Times New Roman"/>
          <w:lang w:val="en-US"/>
        </w:rPr>
      </w:pPr>
      <w:r>
        <w:rPr>
          <w:rFonts w:ascii="Times New Roman" w:hAnsi="Times New Roman"/>
          <w:rtl w:val="0"/>
          <w:lang w:val="en-US"/>
        </w:rPr>
        <w:t>Performance &amp; Safety: Iteration on small collections is fine for the prototype. In production, we</w:t>
      </w:r>
      <w:r>
        <w:rPr>
          <w:rFonts w:ascii="Times New Roman" w:hAnsi="Times New Roman" w:hint="default"/>
          <w:rtl w:val="1"/>
        </w:rPr>
        <w:t>’</w:t>
      </w:r>
      <w:r>
        <w:rPr>
          <w:rFonts w:ascii="Times New Roman" w:hAnsi="Times New Roman"/>
          <w:rtl w:val="0"/>
          <w:lang w:val="en-US"/>
        </w:rPr>
        <w:t>d add indexes or persistence (DB), validation, and security controls (input validation, auth).</w:t>
      </w:r>
    </w:p>
    <w:p>
      <w:pPr>
        <w:pStyle w:val="Default"/>
        <w:suppressAutoHyphens w:val="1"/>
        <w:spacing w:before="0" w:after="240" w:line="240" w:lineRule="auto"/>
        <w:rPr>
          <w:rFonts w:ascii="Times New Roman" w:cs="Times New Roman" w:hAnsi="Times New Roman" w:eastAsia="Times New Roman"/>
        </w:rPr>
      </w:pPr>
      <w:r>
        <w:rPr>
          <w:rFonts w:ascii="Times New Roman" w:hAnsi="Times New Roman"/>
          <w:rtl w:val="0"/>
          <w:lang w:val="en-US"/>
        </w:rPr>
        <w:t>Implications:</w:t>
      </w:r>
    </w:p>
    <w:p>
      <w:pPr>
        <w:pStyle w:val="Default"/>
        <w:numPr>
          <w:ilvl w:val="0"/>
          <w:numId w:val="3"/>
        </w:numPr>
        <w:suppressAutoHyphens w:val="1"/>
        <w:spacing w:before="0" w:after="240" w:line="240" w:lineRule="auto"/>
        <w:jc w:val="left"/>
        <w:rPr>
          <w:rFonts w:ascii="Times New Roman" w:hAnsi="Times New Roman"/>
          <w:lang w:val="en-US"/>
        </w:rPr>
      </w:pPr>
      <w:r>
        <w:rPr>
          <w:rFonts w:ascii="Times New Roman" w:hAnsi="Times New Roman"/>
          <w:rtl w:val="0"/>
          <w:lang w:val="en-US"/>
        </w:rPr>
        <w:t xml:space="preserve">Developers must acquire the service via </w:t>
      </w:r>
      <w:r>
        <w:rPr>
          <w:rStyle w:val="None"/>
          <w:rFonts w:ascii="Times New Roman" w:hAnsi="Times New Roman"/>
          <w:sz w:val="26"/>
          <w:szCs w:val="26"/>
          <w:rtl w:val="0"/>
        </w:rPr>
        <w:t>GameService.getInstance()</w:t>
      </w:r>
      <w:r>
        <w:rPr>
          <w:rStyle w:val="None"/>
          <w:rFonts w:ascii="Times New Roman" w:hAnsi="Times New Roman"/>
          <w:sz w:val="26"/>
          <w:szCs w:val="26"/>
          <w:rtl w:val="0"/>
          <w:lang w:val="en-US"/>
        </w:rPr>
        <w:t>.</w:t>
      </w:r>
    </w:p>
    <w:p>
      <w:pPr>
        <w:pStyle w:val="Default"/>
        <w:numPr>
          <w:ilvl w:val="0"/>
          <w:numId w:val="3"/>
        </w:numPr>
        <w:suppressAutoHyphens w:val="1"/>
        <w:spacing w:before="0" w:after="240" w:line="240" w:lineRule="auto"/>
        <w:jc w:val="left"/>
        <w:rPr>
          <w:rFonts w:ascii="Times New Roman" w:hAnsi="Times New Roman"/>
          <w:lang w:val="en-US"/>
        </w:rPr>
      </w:pPr>
      <w:r>
        <w:rPr>
          <w:rFonts w:ascii="Times New Roman" w:hAnsi="Times New Roman"/>
          <w:rtl w:val="0"/>
          <w:lang w:val="en-US"/>
        </w:rPr>
        <w:t>All add/get operations go through the service so uniqueness is enforced in one place.</w:t>
      </w:r>
    </w:p>
    <w:p>
      <w:pPr>
        <w:pStyle w:val="Default"/>
        <w:numPr>
          <w:ilvl w:val="0"/>
          <w:numId w:val="3"/>
        </w:numPr>
        <w:suppressAutoHyphens w:val="1"/>
        <w:spacing w:before="0" w:after="240" w:line="240" w:lineRule="auto"/>
        <w:jc w:val="left"/>
        <w:rPr>
          <w:rFonts w:ascii="Times New Roman" w:hAnsi="Times New Roman"/>
          <w:lang w:val="en-US"/>
        </w:rPr>
      </w:pPr>
      <w:r>
        <w:rPr>
          <w:rFonts w:ascii="Times New Roman" w:hAnsi="Times New Roman"/>
          <w:rtl w:val="0"/>
          <w:lang w:val="en-US"/>
        </w:rPr>
        <w:t>Using iterators satisfies the course requirement and keeps code clear and portable.</w:t>
      </w:r>
    </w:p>
    <w:p>
      <w:pPr>
        <w:pStyle w:val="Default"/>
        <w:suppressAutoHyphens w:val="1"/>
        <w:spacing w:before="0" w:after="299" w:line="240" w:lineRule="auto"/>
        <w:rPr>
          <w:rFonts w:ascii="Times New Roman" w:cs="Times New Roman" w:hAnsi="Times New Roman" w:eastAsia="Times New Roman"/>
          <w:sz w:val="36"/>
          <w:szCs w:val="36"/>
        </w:rPr>
      </w:pPr>
      <w:r>
        <w:rPr>
          <w:rFonts w:ascii="Times New Roman" w:hAnsi="Times New Roman"/>
          <w:sz w:val="36"/>
          <w:szCs w:val="36"/>
          <w:rtl w:val="0"/>
          <w:lang w:val="fr-FR"/>
        </w:rPr>
        <w:t>Domain Model (UML, OOP principles)</w:t>
      </w:r>
    </w:p>
    <w:p>
      <w:pPr>
        <w:pStyle w:val="Default"/>
        <w:numPr>
          <w:ilvl w:val="0"/>
          <w:numId w:val="4"/>
        </w:numPr>
        <w:suppressAutoHyphens w:val="1"/>
        <w:spacing w:before="0" w:after="240" w:line="240" w:lineRule="auto"/>
        <w:jc w:val="left"/>
        <w:rPr>
          <w:rFonts w:ascii="Times New Roman" w:hAnsi="Times New Roman"/>
          <w:lang w:val="en-US"/>
        </w:rPr>
      </w:pPr>
      <w:r>
        <w:rPr>
          <w:rFonts w:ascii="Times New Roman" w:hAnsi="Times New Roman"/>
          <w:rtl w:val="0"/>
          <w:lang w:val="en-US"/>
        </w:rPr>
        <w:t>Classes &amp; relationships</w:t>
      </w:r>
    </w:p>
    <w:p>
      <w:pPr>
        <w:pStyle w:val="Default"/>
        <w:numPr>
          <w:ilvl w:val="1"/>
          <w:numId w:val="4"/>
        </w:numPr>
        <w:suppressAutoHyphens w:val="1"/>
        <w:spacing w:before="0" w:after="240" w:line="240" w:lineRule="auto"/>
        <w:jc w:val="left"/>
        <w:rPr>
          <w:rFonts w:ascii="Times New Roman" w:hAnsi="Times New Roman"/>
          <w:sz w:val="26"/>
          <w:szCs w:val="26"/>
          <w:lang w:val="en-US"/>
        </w:rPr>
      </w:pPr>
      <w:r>
        <w:rPr>
          <w:rFonts w:ascii="Times New Roman" w:hAnsi="Times New Roman"/>
          <w:sz w:val="26"/>
          <w:szCs w:val="26"/>
          <w:rtl w:val="0"/>
          <w:lang w:val="en-US"/>
        </w:rPr>
        <w:t>Entity</w:t>
      </w:r>
      <w:r>
        <w:rPr>
          <w:rStyle w:val="None"/>
          <w:rFonts w:ascii="Times New Roman" w:hAnsi="Times New Roman"/>
          <w:sz w:val="24"/>
          <w:szCs w:val="24"/>
          <w:rtl w:val="0"/>
          <w:lang w:val="it-IT"/>
        </w:rPr>
        <w:t xml:space="preserve"> (base): </w:t>
      </w:r>
      <w:r>
        <w:rPr>
          <w:rFonts w:ascii="Times New Roman" w:hAnsi="Times New Roman"/>
          <w:sz w:val="26"/>
          <w:szCs w:val="26"/>
          <w:rtl w:val="0"/>
          <w:lang w:val="fr-FR"/>
        </w:rPr>
        <w:t>id: long</w:t>
      </w:r>
      <w:r>
        <w:rPr>
          <w:rStyle w:val="None"/>
          <w:rFonts w:ascii="Times New Roman" w:hAnsi="Times New Roman"/>
          <w:sz w:val="24"/>
          <w:szCs w:val="24"/>
          <w:rtl w:val="0"/>
        </w:rPr>
        <w:t xml:space="preserve">, </w:t>
      </w:r>
      <w:r>
        <w:rPr>
          <w:rFonts w:ascii="Times New Roman" w:hAnsi="Times New Roman"/>
          <w:sz w:val="26"/>
          <w:szCs w:val="26"/>
          <w:rtl w:val="0"/>
          <w:lang w:val="nl-NL"/>
        </w:rPr>
        <w:t>name: String</w:t>
      </w:r>
    </w:p>
    <w:p>
      <w:pPr>
        <w:pStyle w:val="Default"/>
        <w:numPr>
          <w:ilvl w:val="1"/>
          <w:numId w:val="4"/>
        </w:numPr>
        <w:suppressAutoHyphens w:val="1"/>
        <w:spacing w:before="0" w:after="240" w:line="240" w:lineRule="auto"/>
        <w:jc w:val="left"/>
        <w:rPr>
          <w:rFonts w:ascii="Times New Roman" w:hAnsi="Times New Roman"/>
          <w:sz w:val="26"/>
          <w:szCs w:val="26"/>
          <w:lang w:val="en-US"/>
        </w:rPr>
      </w:pPr>
      <w:r>
        <w:rPr>
          <w:rFonts w:ascii="Times New Roman" w:hAnsi="Times New Roman"/>
          <w:sz w:val="26"/>
          <w:szCs w:val="26"/>
          <w:rtl w:val="0"/>
          <w:lang w:val="en-US"/>
        </w:rPr>
        <w:t>Game extends Entity</w:t>
      </w:r>
      <w:r>
        <w:rPr>
          <w:rStyle w:val="None"/>
          <w:rFonts w:ascii="Times New Roman" w:hAnsi="Times New Roman"/>
          <w:sz w:val="24"/>
          <w:szCs w:val="24"/>
          <w:rtl w:val="0"/>
          <w:lang w:val="es-ES_tradnl"/>
        </w:rPr>
        <w:t xml:space="preserve">: has </w:t>
      </w:r>
      <w:r>
        <w:rPr>
          <w:rFonts w:ascii="Times New Roman" w:hAnsi="Times New Roman"/>
          <w:sz w:val="26"/>
          <w:szCs w:val="26"/>
          <w:rtl w:val="0"/>
        </w:rPr>
        <w:t>0..*</w:t>
      </w:r>
      <w:r>
        <w:rPr>
          <w:rStyle w:val="None"/>
          <w:rFonts w:ascii="Times New Roman" w:hAnsi="Times New Roman"/>
          <w:sz w:val="24"/>
          <w:szCs w:val="24"/>
          <w:rtl w:val="0"/>
        </w:rPr>
        <w:t xml:space="preserve"> </w:t>
      </w:r>
      <w:r>
        <w:rPr>
          <w:rFonts w:ascii="Times New Roman" w:hAnsi="Times New Roman"/>
          <w:sz w:val="26"/>
          <w:szCs w:val="26"/>
          <w:rtl w:val="0"/>
          <w:lang w:val="en-US"/>
        </w:rPr>
        <w:t>Team</w:t>
      </w:r>
    </w:p>
    <w:p>
      <w:pPr>
        <w:pStyle w:val="Default"/>
        <w:numPr>
          <w:ilvl w:val="1"/>
          <w:numId w:val="4"/>
        </w:numPr>
        <w:suppressAutoHyphens w:val="1"/>
        <w:spacing w:before="0" w:after="240" w:line="240" w:lineRule="auto"/>
        <w:jc w:val="left"/>
        <w:rPr>
          <w:rFonts w:ascii="Times New Roman" w:hAnsi="Times New Roman"/>
          <w:sz w:val="26"/>
          <w:szCs w:val="26"/>
          <w:lang w:val="en-US"/>
        </w:rPr>
      </w:pPr>
      <w:r>
        <w:rPr>
          <w:rFonts w:ascii="Times New Roman" w:hAnsi="Times New Roman"/>
          <w:sz w:val="26"/>
          <w:szCs w:val="26"/>
          <w:rtl w:val="0"/>
          <w:lang w:val="en-US"/>
        </w:rPr>
        <w:t>Team extends Entity</w:t>
      </w:r>
      <w:r>
        <w:rPr>
          <w:rStyle w:val="None"/>
          <w:rFonts w:ascii="Times New Roman" w:hAnsi="Times New Roman"/>
          <w:sz w:val="24"/>
          <w:szCs w:val="24"/>
          <w:rtl w:val="0"/>
          <w:lang w:val="es-ES_tradnl"/>
        </w:rPr>
        <w:t xml:space="preserve">: has </w:t>
      </w:r>
      <w:r>
        <w:rPr>
          <w:rFonts w:ascii="Times New Roman" w:hAnsi="Times New Roman"/>
          <w:sz w:val="26"/>
          <w:szCs w:val="26"/>
          <w:rtl w:val="0"/>
        </w:rPr>
        <w:t>0..*</w:t>
      </w:r>
      <w:r>
        <w:rPr>
          <w:rStyle w:val="None"/>
          <w:rFonts w:ascii="Times New Roman" w:hAnsi="Times New Roman"/>
          <w:sz w:val="24"/>
          <w:szCs w:val="24"/>
          <w:rtl w:val="0"/>
        </w:rPr>
        <w:t xml:space="preserve"> </w:t>
      </w:r>
      <w:r>
        <w:rPr>
          <w:rFonts w:ascii="Times New Roman" w:hAnsi="Times New Roman"/>
          <w:sz w:val="26"/>
          <w:szCs w:val="26"/>
          <w:rtl w:val="0"/>
          <w:lang w:val="en-US"/>
        </w:rPr>
        <w:t>Player</w:t>
      </w:r>
      <w:r>
        <w:rPr>
          <w:rStyle w:val="None"/>
          <w:rFonts w:ascii="Times New Roman" w:hAnsi="Times New Roman"/>
          <w:sz w:val="24"/>
          <w:szCs w:val="24"/>
          <w:rtl w:val="0"/>
          <w:lang w:val="en-US"/>
        </w:rPr>
        <w:t xml:space="preserve">, belongs to one </w:t>
      </w:r>
      <w:r>
        <w:rPr>
          <w:rFonts w:ascii="Times New Roman" w:hAnsi="Times New Roman"/>
          <w:sz w:val="26"/>
          <w:szCs w:val="26"/>
          <w:rtl w:val="0"/>
        </w:rPr>
        <w:t>Game</w:t>
      </w:r>
    </w:p>
    <w:p>
      <w:pPr>
        <w:pStyle w:val="Default"/>
        <w:numPr>
          <w:ilvl w:val="1"/>
          <w:numId w:val="4"/>
        </w:numPr>
        <w:suppressAutoHyphens w:val="1"/>
        <w:spacing w:before="0" w:after="240" w:line="240" w:lineRule="auto"/>
        <w:jc w:val="left"/>
        <w:rPr>
          <w:rFonts w:ascii="Times New Roman" w:hAnsi="Times New Roman"/>
          <w:sz w:val="26"/>
          <w:szCs w:val="26"/>
          <w:lang w:val="en-US"/>
        </w:rPr>
      </w:pPr>
      <w:r>
        <w:rPr>
          <w:rFonts w:ascii="Times New Roman" w:hAnsi="Times New Roman"/>
          <w:sz w:val="26"/>
          <w:szCs w:val="26"/>
          <w:rtl w:val="0"/>
          <w:lang w:val="en-US"/>
        </w:rPr>
        <w:t>Player extends Entity</w:t>
      </w:r>
      <w:r>
        <w:rPr>
          <w:rStyle w:val="None"/>
          <w:rFonts w:ascii="Times New Roman" w:hAnsi="Times New Roman"/>
          <w:sz w:val="24"/>
          <w:szCs w:val="24"/>
          <w:rtl w:val="0"/>
          <w:lang w:val="en-US"/>
        </w:rPr>
        <w:t xml:space="preserve">: belongs to one </w:t>
      </w:r>
      <w:r>
        <w:rPr>
          <w:rFonts w:ascii="Times New Roman" w:hAnsi="Times New Roman"/>
          <w:sz w:val="26"/>
          <w:szCs w:val="26"/>
          <w:rtl w:val="0"/>
          <w:lang w:val="en-US"/>
        </w:rPr>
        <w:t>Team</w:t>
      </w:r>
    </w:p>
    <w:p>
      <w:pPr>
        <w:pStyle w:val="Default"/>
        <w:numPr>
          <w:ilvl w:val="1"/>
          <w:numId w:val="4"/>
        </w:numPr>
        <w:suppressAutoHyphens w:val="1"/>
        <w:spacing w:before="0" w:after="240" w:line="240" w:lineRule="auto"/>
        <w:jc w:val="left"/>
        <w:rPr>
          <w:rFonts w:ascii="Times New Roman" w:hAnsi="Times New Roman"/>
          <w:sz w:val="26"/>
          <w:szCs w:val="26"/>
        </w:rPr>
      </w:pPr>
      <w:r>
        <w:rPr>
          <w:rStyle w:val="None"/>
          <w:rFonts w:ascii="Times New Roman" w:hAnsi="Times New Roman"/>
          <w:sz w:val="26"/>
          <w:szCs w:val="26"/>
          <w:rtl w:val="0"/>
        </w:rPr>
        <w:t>GameService</w:t>
      </w:r>
      <w:r>
        <w:rPr>
          <w:rFonts w:ascii="Times New Roman" w:hAnsi="Times New Roman"/>
          <w:rtl w:val="0"/>
          <w:lang w:val="en-US"/>
        </w:rPr>
        <w:t xml:space="preserve"> (Singleton): manages the collections of </w:t>
      </w:r>
      <w:r>
        <w:rPr>
          <w:rStyle w:val="None"/>
          <w:rFonts w:ascii="Times New Roman" w:hAnsi="Times New Roman"/>
          <w:sz w:val="26"/>
          <w:szCs w:val="26"/>
          <w:rtl w:val="0"/>
        </w:rPr>
        <w:t>Game</w:t>
      </w:r>
      <w:r>
        <w:rPr>
          <w:rFonts w:ascii="Times New Roman" w:hAnsi="Times New Roman"/>
          <w:rtl w:val="0"/>
        </w:rPr>
        <w:t xml:space="preserve">, </w:t>
      </w:r>
      <w:r>
        <w:rPr>
          <w:rStyle w:val="None"/>
          <w:rFonts w:ascii="Times New Roman" w:hAnsi="Times New Roman"/>
          <w:sz w:val="26"/>
          <w:szCs w:val="26"/>
          <w:rtl w:val="0"/>
          <w:lang w:val="en-US"/>
        </w:rPr>
        <w:t>Team</w:t>
      </w:r>
      <w:r>
        <w:rPr>
          <w:rFonts w:ascii="Times New Roman" w:hAnsi="Times New Roman"/>
          <w:rtl w:val="0"/>
        </w:rPr>
        <w:t xml:space="preserve">, </w:t>
      </w:r>
      <w:r>
        <w:rPr>
          <w:rStyle w:val="None"/>
          <w:rFonts w:ascii="Times New Roman" w:hAnsi="Times New Roman"/>
          <w:sz w:val="26"/>
          <w:szCs w:val="26"/>
          <w:rtl w:val="0"/>
          <w:lang w:val="en-US"/>
        </w:rPr>
        <w:t>Player</w:t>
      </w:r>
      <w:r>
        <w:rPr>
          <w:rFonts w:ascii="Times New Roman" w:hAnsi="Times New Roman"/>
          <w:rtl w:val="0"/>
          <w:lang w:val="en-US"/>
        </w:rPr>
        <w:t>, creates unique IDs, enforces name uniqueness, provides lookups.</w:t>
      </w:r>
    </w:p>
    <w:p>
      <w:pPr>
        <w:pStyle w:val="Default"/>
        <w:numPr>
          <w:ilvl w:val="0"/>
          <w:numId w:val="4"/>
        </w:numPr>
        <w:suppressAutoHyphens w:val="1"/>
        <w:spacing w:before="0" w:after="240" w:line="240" w:lineRule="auto"/>
        <w:jc w:val="left"/>
        <w:rPr>
          <w:rFonts w:ascii="Times New Roman" w:hAnsi="Times New Roman"/>
          <w:lang w:val="en-US"/>
        </w:rPr>
      </w:pPr>
      <w:r>
        <w:rPr>
          <w:rFonts w:ascii="Times New Roman" w:hAnsi="Times New Roman"/>
          <w:rtl w:val="0"/>
          <w:lang w:val="en-US"/>
        </w:rPr>
        <w:t>OOP principles in use</w:t>
      </w:r>
    </w:p>
    <w:p>
      <w:pPr>
        <w:pStyle w:val="Default"/>
        <w:numPr>
          <w:ilvl w:val="1"/>
          <w:numId w:val="5"/>
        </w:numPr>
        <w:suppressAutoHyphens w:val="1"/>
        <w:spacing w:before="0" w:after="240" w:line="240" w:lineRule="auto"/>
        <w:jc w:val="left"/>
        <w:rPr>
          <w:rFonts w:ascii="Times New Roman" w:hAnsi="Times New Roman"/>
          <w:lang w:val="de-DE"/>
        </w:rPr>
      </w:pPr>
      <w:r>
        <w:rPr>
          <w:rFonts w:ascii="Times New Roman" w:hAnsi="Times New Roman"/>
          <w:rtl w:val="0"/>
          <w:lang w:val="de-DE"/>
        </w:rPr>
        <w:t xml:space="preserve">Inheritance: </w:t>
      </w:r>
      <w:r>
        <w:rPr>
          <w:rStyle w:val="None"/>
          <w:rFonts w:ascii="Times New Roman" w:hAnsi="Times New Roman"/>
          <w:sz w:val="26"/>
          <w:szCs w:val="26"/>
          <w:rtl w:val="0"/>
        </w:rPr>
        <w:t>Game</w:t>
      </w:r>
      <w:r>
        <w:rPr>
          <w:rFonts w:ascii="Times New Roman" w:hAnsi="Times New Roman"/>
          <w:rtl w:val="0"/>
        </w:rPr>
        <w:t xml:space="preserve">, </w:t>
      </w:r>
      <w:r>
        <w:rPr>
          <w:rStyle w:val="None"/>
          <w:rFonts w:ascii="Times New Roman" w:hAnsi="Times New Roman"/>
          <w:sz w:val="26"/>
          <w:szCs w:val="26"/>
          <w:rtl w:val="0"/>
          <w:lang w:val="en-US"/>
        </w:rPr>
        <w:t>Team</w:t>
      </w:r>
      <w:r>
        <w:rPr>
          <w:rFonts w:ascii="Times New Roman" w:hAnsi="Times New Roman"/>
          <w:rtl w:val="0"/>
        </w:rPr>
        <w:t xml:space="preserve">, </w:t>
      </w:r>
      <w:r>
        <w:rPr>
          <w:rStyle w:val="None"/>
          <w:rFonts w:ascii="Times New Roman" w:hAnsi="Times New Roman"/>
          <w:sz w:val="26"/>
          <w:szCs w:val="26"/>
          <w:rtl w:val="0"/>
          <w:lang w:val="en-US"/>
        </w:rPr>
        <w:t>Player</w:t>
      </w:r>
      <w:r>
        <w:rPr>
          <w:rFonts w:ascii="Times New Roman" w:hAnsi="Times New Roman"/>
          <w:rtl w:val="0"/>
          <w:lang w:val="en-US"/>
        </w:rPr>
        <w:t xml:space="preserve"> inherit common </w:t>
      </w:r>
      <w:r>
        <w:rPr>
          <w:rStyle w:val="None"/>
          <w:rFonts w:ascii="Times New Roman" w:hAnsi="Times New Roman"/>
          <w:sz w:val="26"/>
          <w:szCs w:val="26"/>
          <w:rtl w:val="0"/>
        </w:rPr>
        <w:t>id</w:t>
      </w:r>
      <w:r>
        <w:rPr>
          <w:rFonts w:ascii="Times New Roman" w:hAnsi="Times New Roman"/>
          <w:rtl w:val="0"/>
        </w:rPr>
        <w:t>/</w:t>
      </w:r>
      <w:r>
        <w:rPr>
          <w:rStyle w:val="None"/>
          <w:rFonts w:ascii="Times New Roman" w:hAnsi="Times New Roman"/>
          <w:sz w:val="26"/>
          <w:szCs w:val="26"/>
          <w:rtl w:val="0"/>
        </w:rPr>
        <w:t>name</w:t>
      </w:r>
      <w:r>
        <w:rPr>
          <w:rFonts w:ascii="Times New Roman" w:hAnsi="Times New Roman"/>
          <w:rtl w:val="0"/>
          <w:lang w:val="en-US"/>
        </w:rPr>
        <w:t xml:space="preserve"> from </w:t>
      </w:r>
      <w:r>
        <w:rPr>
          <w:rStyle w:val="None"/>
          <w:rFonts w:ascii="Times New Roman" w:hAnsi="Times New Roman"/>
          <w:sz w:val="26"/>
          <w:szCs w:val="26"/>
          <w:rtl w:val="0"/>
          <w:lang w:val="en-US"/>
        </w:rPr>
        <w:t>Entity</w:t>
      </w:r>
      <w:r>
        <w:rPr>
          <w:rFonts w:ascii="Times New Roman" w:hAnsi="Times New Roman"/>
          <w:rtl w:val="0"/>
        </w:rPr>
        <w:t>.</w:t>
      </w:r>
    </w:p>
    <w:p>
      <w:pPr>
        <w:pStyle w:val="Default"/>
        <w:numPr>
          <w:ilvl w:val="1"/>
          <w:numId w:val="5"/>
        </w:numPr>
        <w:suppressAutoHyphens w:val="1"/>
        <w:spacing w:before="0" w:after="240" w:line="240" w:lineRule="auto"/>
        <w:jc w:val="left"/>
        <w:rPr>
          <w:rFonts w:ascii="Times New Roman" w:hAnsi="Times New Roman"/>
          <w:lang w:val="en-US"/>
        </w:rPr>
      </w:pPr>
      <w:r>
        <w:rPr>
          <w:rFonts w:ascii="Times New Roman" w:hAnsi="Times New Roman"/>
          <w:rtl w:val="0"/>
          <w:lang w:val="en-US"/>
        </w:rPr>
        <w:t xml:space="preserve">Encapsulation: Fields are private/final; access via getters; state changes only through </w:t>
      </w:r>
      <w:r>
        <w:rPr>
          <w:rStyle w:val="None"/>
          <w:rFonts w:ascii="Times New Roman" w:hAnsi="Times New Roman"/>
          <w:sz w:val="26"/>
          <w:szCs w:val="26"/>
          <w:rtl w:val="0"/>
        </w:rPr>
        <w:t>GameService</w:t>
      </w:r>
      <w:r>
        <w:rPr>
          <w:rFonts w:ascii="Times New Roman" w:hAnsi="Times New Roman"/>
          <w:rtl w:val="0"/>
        </w:rPr>
        <w:t>.</w:t>
      </w:r>
    </w:p>
    <w:p>
      <w:pPr>
        <w:pStyle w:val="Default"/>
        <w:numPr>
          <w:ilvl w:val="1"/>
          <w:numId w:val="5"/>
        </w:numPr>
        <w:suppressAutoHyphens w:val="1"/>
        <w:spacing w:before="0" w:after="240" w:line="240" w:lineRule="auto"/>
        <w:jc w:val="left"/>
        <w:rPr>
          <w:rFonts w:ascii="Times New Roman" w:hAnsi="Times New Roman"/>
          <w:lang w:val="en-US"/>
        </w:rPr>
      </w:pPr>
      <w:r>
        <w:rPr>
          <w:rFonts w:ascii="Times New Roman" w:hAnsi="Times New Roman"/>
          <w:rtl w:val="0"/>
          <w:lang w:val="en-US"/>
        </w:rPr>
        <w:t xml:space="preserve">Composition/Aggregation: A </w:t>
      </w:r>
      <w:r>
        <w:rPr>
          <w:rStyle w:val="None"/>
          <w:rFonts w:ascii="Times New Roman" w:hAnsi="Times New Roman"/>
          <w:sz w:val="26"/>
          <w:szCs w:val="26"/>
          <w:rtl w:val="0"/>
        </w:rPr>
        <w:t>Game</w:t>
      </w:r>
      <w:r>
        <w:rPr>
          <w:rFonts w:ascii="Times New Roman" w:hAnsi="Times New Roman"/>
          <w:rtl w:val="0"/>
          <w:lang w:val="en-US"/>
        </w:rPr>
        <w:t xml:space="preserve"> contains teams; a </w:t>
      </w:r>
      <w:r>
        <w:rPr>
          <w:rStyle w:val="None"/>
          <w:rFonts w:ascii="Times New Roman" w:hAnsi="Times New Roman"/>
          <w:sz w:val="26"/>
          <w:szCs w:val="26"/>
          <w:rtl w:val="0"/>
          <w:lang w:val="en-US"/>
        </w:rPr>
        <w:t>Team</w:t>
      </w:r>
      <w:r>
        <w:rPr>
          <w:rFonts w:ascii="Times New Roman" w:hAnsi="Times New Roman"/>
          <w:rtl w:val="0"/>
          <w:lang w:val="en-US"/>
        </w:rPr>
        <w:t xml:space="preserve"> contains players.</w:t>
      </w:r>
    </w:p>
    <w:p>
      <w:pPr>
        <w:pStyle w:val="Default"/>
        <w:numPr>
          <w:ilvl w:val="1"/>
          <w:numId w:val="5"/>
        </w:numPr>
        <w:suppressAutoHyphens w:val="1"/>
        <w:spacing w:before="0" w:after="240" w:line="240" w:lineRule="auto"/>
        <w:jc w:val="left"/>
        <w:rPr>
          <w:rFonts w:ascii="Times New Roman" w:hAnsi="Times New Roman"/>
          <w:lang w:val="en-US"/>
        </w:rPr>
      </w:pPr>
      <w:r>
        <w:rPr>
          <w:rFonts w:ascii="Times New Roman" w:hAnsi="Times New Roman"/>
          <w:rtl w:val="0"/>
          <w:lang w:val="en-US"/>
        </w:rPr>
        <w:t xml:space="preserve">Single Responsibility: </w:t>
      </w:r>
      <w:r>
        <w:rPr>
          <w:rStyle w:val="None"/>
          <w:rFonts w:ascii="Times New Roman" w:hAnsi="Times New Roman"/>
          <w:sz w:val="26"/>
          <w:szCs w:val="26"/>
          <w:rtl w:val="0"/>
        </w:rPr>
        <w:t>GameService</w:t>
      </w:r>
      <w:r>
        <w:rPr>
          <w:rFonts w:ascii="Times New Roman" w:hAnsi="Times New Roman"/>
          <w:rtl w:val="0"/>
          <w:lang w:val="en-US"/>
        </w:rPr>
        <w:t xml:space="preserve"> manages lifecycle/uniqueness; entities hold data/associations.</w:t>
      </w:r>
    </w:p>
    <w:p>
      <w:pPr>
        <w:pStyle w:val="Default"/>
        <w:numPr>
          <w:ilvl w:val="1"/>
          <w:numId w:val="5"/>
        </w:numPr>
        <w:suppressAutoHyphens w:val="1"/>
        <w:spacing w:before="0" w:after="240" w:line="240" w:lineRule="auto"/>
        <w:jc w:val="left"/>
        <w:rPr>
          <w:rFonts w:ascii="Times New Roman" w:hAnsi="Times New Roman"/>
          <w:lang w:val="en-US"/>
        </w:rPr>
      </w:pPr>
      <w:r>
        <w:rPr>
          <w:rFonts w:ascii="Times New Roman" w:hAnsi="Times New Roman"/>
          <w:rtl w:val="0"/>
          <w:lang w:val="en-US"/>
        </w:rPr>
        <w:t xml:space="preserve">Polymorphism: Shared </w:t>
      </w:r>
      <w:r>
        <w:rPr>
          <w:rStyle w:val="None"/>
          <w:rFonts w:ascii="Times New Roman" w:hAnsi="Times New Roman"/>
          <w:sz w:val="26"/>
          <w:szCs w:val="26"/>
          <w:rtl w:val="0"/>
          <w:lang w:val="it-IT"/>
        </w:rPr>
        <w:t>toString()</w:t>
      </w:r>
      <w:r>
        <w:rPr>
          <w:rFonts w:ascii="Times New Roman" w:hAnsi="Times New Roman"/>
          <w:rtl w:val="0"/>
          <w:lang w:val="en-US"/>
        </w:rPr>
        <w:t xml:space="preserve"> style and common base type allow uniform handling if needed.</w:t>
      </w:r>
    </w:p>
    <w:p>
      <w:pPr>
        <w:pStyle w:val="Body"/>
        <w:suppressAutoHyphens w:val="1"/>
        <w:rPr>
          <w:rFonts w:ascii="Times New Roman" w:cs="Times New Roman" w:hAnsi="Times New Roman" w:eastAsia="Times New Roman"/>
        </w:rPr>
      </w:pPr>
      <w:bookmarkStart w:name="_g653q3xph" w:id="3"/>
    </w:p>
    <w:p>
      <w:pPr>
        <w:pStyle w:val="Body"/>
        <w:suppressAutoHyphens w:val="1"/>
        <w:rPr>
          <w:rStyle w:val="None"/>
          <w:b w:val="1"/>
          <w:bCs w:val="1"/>
        </w:rPr>
      </w:pPr>
    </w:p>
    <w:p>
      <w:pPr>
        <w:pStyle w:val="Body"/>
        <w:suppressAutoHyphens w:val="1"/>
        <w:rPr>
          <w:rStyle w:val="None"/>
          <w:b w:val="1"/>
          <w:bCs w:val="1"/>
        </w:rPr>
      </w:pPr>
      <w:r>
        <w:rPr>
          <w:rStyle w:val="None"/>
          <w:b w:val="1"/>
          <w:bCs w:val="1"/>
        </w:rPr>
        <w:drawing xmlns:a="http://schemas.openxmlformats.org/drawingml/2006/main">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p>
    <w:p>
      <w:pPr>
        <w:pStyle w:val="Body"/>
        <w:suppressAutoHyphens w:val="1"/>
        <w:rPr>
          <w:rStyle w:val="None"/>
          <w:b w:val="1"/>
          <w:bCs w:val="1"/>
        </w:rPr>
      </w:pPr>
      <w:bookmarkEnd w:id="3"/>
    </w:p>
    <w:p>
      <w:pPr>
        <w:pStyle w:val="Heading 2"/>
        <w:suppressAutoHyphens w:val="1"/>
        <w:rPr>
          <w:rStyle w:val="Hyperlink.1"/>
        </w:rPr>
      </w:pPr>
      <w:r>
        <w:rPr>
          <w:rStyle w:val="Hyperlink.1"/>
        </w:rPr>
        <w:fldChar w:fldCharType="begin" w:fldLock="0"/>
      </w:r>
      <w:r>
        <w:rPr>
          <w:rStyle w:val="Hyperlink.1"/>
        </w:rPr>
        <w:instrText xml:space="preserve"> HYPERLINK \l "bookmark11" </w:instrText>
      </w:r>
      <w:r>
        <w:rPr>
          <w:rStyle w:val="Hyperlink.1"/>
        </w:rPr>
        <w:fldChar w:fldCharType="separate" w:fldLock="0"/>
      </w:r>
      <w:bookmarkStart w:name="_frmyd3uzg9e2" w:id="4"/>
      <w:r>
        <w:rPr>
          <w:rStyle w:val="Hyperlink.1"/>
          <w:rtl w:val="0"/>
          <w:lang w:val="en-US"/>
        </w:rPr>
        <w:t>Evaluation</w:t>
      </w:r>
      <w:r>
        <w:rPr/>
        <w:fldChar w:fldCharType="end" w:fldLock="0"/>
      </w:r>
    </w:p>
    <w:p>
      <w:pPr>
        <w:pStyle w:val="Body"/>
        <w:rPr>
          <w:rStyle w:val="None"/>
        </w:rPr>
      </w:pPr>
      <w:bookmarkEnd w:id="4"/>
    </w:p>
    <w:p>
      <w:pPr>
        <w:pStyle w:val="Body"/>
        <w:suppressAutoHyphens w:val="1"/>
        <w:rPr>
          <w:rStyle w:val="None"/>
        </w:rPr>
      </w:pPr>
      <w:bookmarkStart w:name="_preebysj3" w:id="5"/>
      <w:bookmarkEnd w:id="5"/>
      <w:bookmarkEnd w:id="2"/>
      <w:r>
        <w:rPr>
          <w:rStyle w:val="None"/>
          <w:rtl w:val="0"/>
        </w:rPr>
        <w:t>U</w:t>
      </w:r>
      <w:r>
        <w:rPr>
          <w:rStyle w:val="None"/>
          <w:rtl w:val="0"/>
          <w:lang w:val="en-US"/>
        </w:rPr>
        <w:t>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w:t>
      </w:r>
      <w:r>
        <w:rPr>
          <w:rStyle w:val="None"/>
          <w:rtl w:val="1"/>
        </w:rPr>
        <w:t>’</w:t>
      </w:r>
      <w:r>
        <w:rPr>
          <w:rStyle w:val="None"/>
          <w:rtl w:val="0"/>
          <w:lang w:val="en-US"/>
        </w:rPr>
        <w:t xml:space="preserve">s requirements and look at the situation holistically, as it all has to work together. </w:t>
      </w:r>
    </w:p>
    <w:p>
      <w:pPr>
        <w:pStyle w:val="Body"/>
        <w:suppressAutoHyphens w:val="1"/>
        <w:rPr>
          <w:rStyle w:val="None"/>
        </w:rPr>
      </w:pPr>
    </w:p>
    <w:p>
      <w:pPr>
        <w:pStyle w:val="Body"/>
        <w:suppressAutoHyphens w:val="1"/>
        <w:rPr>
          <w:rStyle w:val="None"/>
        </w:rPr>
      </w:pPr>
      <w:r>
        <w:rPr>
          <w:rStyle w:val="None"/>
          <w:rtl w:val="0"/>
          <w:lang w:val="en-US"/>
        </w:rPr>
        <w:t xml:space="preserve">In each cell, remove the bracketed prompt and write your own paragraph response covering the indicated information. </w:t>
      </w:r>
    </w:p>
    <w:p>
      <w:pPr>
        <w:pStyle w:val="Body"/>
        <w:suppressAutoHyphens w:val="1"/>
        <w:rPr>
          <w:rStyle w:val="None"/>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w:tblPrEx>
          <w:shd w:val="clear" w:color="auto" w:fill="4f81bd"/>
        </w:tblPrEx>
        <w:trPr>
          <w:trHeight w:val="49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Development Requirements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Mac</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Windows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Mobile Devices</w:t>
            </w:r>
          </w:p>
        </w:tc>
      </w:tr>
      <w:tr>
        <w:tblPrEx>
          <w:shd w:val="clear" w:color="auto" w:fill="4f81bd"/>
        </w:tblPrEx>
        <w:trPr>
          <w:trHeight w:val="205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Server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&lt;Evaluate Mac for its characteristics, advantages, and weaknesses for hosting a web-based software application.&gt;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&lt;Evaluate Linux for its characteristics, advantages, and weaknesses for hosting a web-based software application.&gt;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&lt;Evaluate Windows for its characteristics, advantages, and weaknesses for hosting a web-based software application.&gt;</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&lt;Evaluate Mobile Devices for their characteristics, advantages, and weaknesses for hosting a web-based software application.&gt;</w:t>
            </w:r>
          </w:p>
        </w:tc>
      </w:tr>
      <w:tr>
        <w:tblPrEx>
          <w:shd w:val="clear" w:color="auto" w:fill="4f81bd"/>
        </w:tblPrEx>
        <w:trPr>
          <w:trHeight w:val="309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Client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&lt;Determine the software development considerations (cost, time, expertise) that are necessary for supporting multiple types of clients as they pertain to Mac.&gt;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&lt;Determine the software development considerations (cost, time, expertise) that are necessary for supporting multiple types of clients as they pertain to Linux.&gt;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&lt;Determine the software development considerations (cost, time, expertise) that are necessary for supporting multiple types of clients as they pertain to Windows.&gt;</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&lt;Determine the software development considerations (cost, time, expertise) that are necessary for supporting multiple types of clients as they pertain to Mobile Devices.&gt;</w:t>
            </w:r>
          </w:p>
        </w:tc>
      </w:tr>
      <w:tr>
        <w:tblPrEx>
          <w:shd w:val="clear" w:color="auto" w:fill="ced7e7"/>
        </w:tblPrEx>
        <w:trPr>
          <w:trHeight w:val="2831"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Development Tools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&lt;Identify the relevant programming languages and tools (IDEs and other tools) that are used to build this type of software for deploying on Mac.&gt;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&lt;Identify the relevant programming languages and tools (IDEs and other tools) that are used to build this type of software for deploying on Linux.&gt;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&lt;Identify the relevant programming languages and tools (IDEs and other tools) that are used to build this type of software for deploying on Windows.&gt;</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&lt;Identify the relevant programming languages and tools (IDEs and other tools) that are used to build this type of software for deploying on Mobile Devices.&gt;</w:t>
            </w:r>
          </w:p>
        </w:tc>
      </w:tr>
    </w:tbl>
    <w:p>
      <w:pPr>
        <w:pStyle w:val="Body"/>
        <w:widowControl w:val="0"/>
        <w:suppressAutoHyphens w:val="1"/>
        <w:rPr>
          <w:rStyle w:val="None"/>
        </w:rPr>
      </w:pPr>
    </w:p>
    <w:p>
      <w:pPr>
        <w:pStyle w:val="Body"/>
        <w:suppressAutoHyphens w:val="1"/>
        <w:rPr>
          <w:rStyle w:val="None"/>
          <w:b w:val="1"/>
          <w:bCs w:val="1"/>
        </w:rPr>
      </w:pPr>
    </w:p>
    <w:p>
      <w:pPr>
        <w:pStyle w:val="Body"/>
      </w:pPr>
      <w:r>
        <w:rPr>
          <w:rStyle w:val="None"/>
          <w:rFonts w:ascii="Arial Unicode MS" w:cs="Arial Unicode MS" w:hAnsi="Arial Unicode MS" w:eastAsia="Arial Unicode MS"/>
          <w:b w:val="0"/>
          <w:bCs w:val="0"/>
          <w:i w:val="0"/>
          <w:iCs w:val="0"/>
        </w:rPr>
        <w:br w:type="page"/>
      </w:r>
    </w:p>
    <w:p>
      <w:pPr>
        <w:pStyle w:val="Heading 2"/>
        <w:suppressAutoHyphens w:val="1"/>
        <w:rPr>
          <w:rStyle w:val="Hyperlink.1"/>
        </w:rPr>
      </w:pPr>
      <w:r>
        <w:rPr>
          <w:rStyle w:val="Hyperlink.1"/>
          <w:rtl w:val="0"/>
          <w:lang w:val="en-US"/>
        </w:rPr>
        <w:t>Recommendations</w:t>
      </w:r>
    </w:p>
    <w:p>
      <w:pPr>
        <w:pStyle w:val="Body"/>
      </w:pPr>
    </w:p>
    <w:p>
      <w:pPr>
        <w:pStyle w:val="Body"/>
        <w:suppressAutoHyphens w:val="1"/>
        <w:rPr>
          <w:rStyle w:val="None"/>
        </w:rPr>
      </w:pPr>
      <w:r>
        <w:rPr>
          <w:rStyle w:val="None"/>
          <w:rtl w:val="0"/>
          <w:lang w:val="en-US"/>
        </w:rPr>
        <w:t>Analyze the characteristics of and techniques specific to various systems architectures and make a recommendation to The Gaming Room. Specifically, address the following:</w:t>
      </w:r>
    </w:p>
    <w:p>
      <w:pPr>
        <w:pStyle w:val="Body"/>
        <w:suppressAutoHyphens w:val="1"/>
        <w:rPr>
          <w:rStyle w:val="None"/>
        </w:rPr>
      </w:pPr>
    </w:p>
    <w:p>
      <w:pPr>
        <w:pStyle w:val="List"/>
        <w:numPr>
          <w:ilvl w:val="0"/>
          <w:numId w:val="7"/>
        </w:numPr>
      </w:pPr>
      <w:r>
        <w:rPr>
          <w:rStyle w:val="None"/>
          <w:b w:val="1"/>
          <w:bCs w:val="1"/>
          <w:rtl w:val="0"/>
          <w:lang w:val="en-US"/>
        </w:rPr>
        <w:t>Operating Platform</w:t>
      </w:r>
      <w:r>
        <w:rPr>
          <w:rStyle w:val="None"/>
          <w:rtl w:val="0"/>
          <w:lang w:val="en-US"/>
        </w:rPr>
        <w:t>: &lt;Recommend an appropriate operating platform that will allow The Gaming Room to expand Draw It or Lose It to other computing environments.&gt;</w:t>
      </w:r>
    </w:p>
    <w:p>
      <w:pPr>
        <w:pStyle w:val="Body"/>
        <w:suppressAutoHyphens w:val="1"/>
        <w:ind w:left="720" w:firstLine="0"/>
        <w:rPr>
          <w:rStyle w:val="None"/>
        </w:rPr>
      </w:pPr>
    </w:p>
    <w:p>
      <w:pPr>
        <w:pStyle w:val="List"/>
        <w:numPr>
          <w:ilvl w:val="0"/>
          <w:numId w:val="7"/>
        </w:numPr>
      </w:pPr>
      <w:r>
        <w:rPr>
          <w:rStyle w:val="None"/>
          <w:b w:val="1"/>
          <w:bCs w:val="1"/>
          <w:rtl w:val="0"/>
          <w:lang w:val="en-US"/>
        </w:rPr>
        <w:t>Operating Systems Architectures</w:t>
      </w:r>
      <w:r>
        <w:rPr>
          <w:rStyle w:val="None"/>
          <w:rtl w:val="0"/>
          <w:lang w:val="en-US"/>
        </w:rPr>
        <w:t>: &lt;Describe the details of the chosen operating platform architectures.&gt;</w:t>
      </w:r>
    </w:p>
    <w:p>
      <w:pPr>
        <w:pStyle w:val="Body"/>
        <w:suppressAutoHyphens w:val="1"/>
        <w:rPr>
          <w:rStyle w:val="None"/>
        </w:rPr>
      </w:pPr>
    </w:p>
    <w:p>
      <w:pPr>
        <w:pStyle w:val="List"/>
        <w:numPr>
          <w:ilvl w:val="0"/>
          <w:numId w:val="7"/>
        </w:numPr>
      </w:pPr>
      <w:r>
        <w:rPr>
          <w:rStyle w:val="None"/>
          <w:b w:val="1"/>
          <w:bCs w:val="1"/>
          <w:rtl w:val="0"/>
          <w:lang w:val="en-US"/>
        </w:rPr>
        <w:t>Storage Management</w:t>
      </w:r>
      <w:r>
        <w:rPr>
          <w:rStyle w:val="None"/>
          <w:rtl w:val="0"/>
          <w:lang w:val="en-US"/>
        </w:rPr>
        <w:t>: &lt;Identify an appropriate storage management system to be used with the recommended operating platform.&gt;</w:t>
      </w:r>
    </w:p>
    <w:p>
      <w:pPr>
        <w:pStyle w:val="Body"/>
        <w:suppressAutoHyphens w:val="1"/>
        <w:rPr>
          <w:rStyle w:val="None"/>
        </w:rPr>
      </w:pPr>
    </w:p>
    <w:p>
      <w:pPr>
        <w:pStyle w:val="List"/>
        <w:numPr>
          <w:ilvl w:val="0"/>
          <w:numId w:val="7"/>
        </w:numPr>
      </w:pPr>
      <w:r>
        <w:rPr>
          <w:rStyle w:val="None"/>
          <w:b w:val="1"/>
          <w:bCs w:val="1"/>
          <w:rtl w:val="0"/>
          <w:lang w:val="en-US"/>
        </w:rPr>
        <w:t>Memory Management</w:t>
      </w:r>
      <w:r>
        <w:rPr>
          <w:rStyle w:val="None"/>
          <w:rtl w:val="0"/>
          <w:lang w:val="en-US"/>
        </w:rPr>
        <w:t>: &lt;Explain how the recommended operating platform uses memory management techniques for the Draw It or Lose It software.&gt;</w:t>
      </w:r>
    </w:p>
    <w:p>
      <w:pPr>
        <w:pStyle w:val="Body"/>
        <w:suppressAutoHyphens w:val="1"/>
        <w:rPr>
          <w:rStyle w:val="None"/>
        </w:rPr>
      </w:pPr>
    </w:p>
    <w:p>
      <w:pPr>
        <w:pStyle w:val="List"/>
        <w:numPr>
          <w:ilvl w:val="0"/>
          <w:numId w:val="7"/>
        </w:numPr>
      </w:pPr>
      <w:r>
        <w:rPr>
          <w:rStyle w:val="None"/>
          <w:b w:val="1"/>
          <w:bCs w:val="1"/>
          <w:rtl w:val="0"/>
          <w:lang w:val="en-US"/>
        </w:rPr>
        <w:t>Distributed Systems and Networks</w:t>
      </w:r>
      <w:r>
        <w:rPr>
          <w:rStyle w:val="None"/>
          <w:rtl w:val="0"/>
          <w:lang w:val="en-US"/>
        </w:rPr>
        <w:t>: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on).&gt;</w:t>
      </w:r>
    </w:p>
    <w:p>
      <w:pPr>
        <w:pStyle w:val="Body"/>
        <w:suppressAutoHyphens w:val="1"/>
        <w:ind w:left="720" w:firstLine="0"/>
        <w:rPr>
          <w:rStyle w:val="None"/>
        </w:rPr>
      </w:pPr>
    </w:p>
    <w:p>
      <w:pPr>
        <w:pStyle w:val="List"/>
        <w:numPr>
          <w:ilvl w:val="0"/>
          <w:numId w:val="7"/>
        </w:numPr>
      </w:pPr>
      <w:r>
        <w:rPr>
          <w:rStyle w:val="None"/>
          <w:b w:val="1"/>
          <w:bCs w:val="1"/>
          <w:rtl w:val="0"/>
          <w:lang w:val="en-US"/>
        </w:rPr>
        <w:t>Security</w:t>
      </w:r>
      <w:r>
        <w:rPr>
          <w:rStyle w:val="None"/>
          <w:rtl w:val="0"/>
          <w:lang w:val="en-US"/>
        </w:rPr>
        <w:t>: &lt;Security is a must-have for the client. Explain how to protect user information on and between various platforms. Consider the user protection and security capabilities of the recommended operating platform.&gt;</w:t>
      </w:r>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p>
      <w:pPr>
        <w:pStyle w:val="Default"/>
        <w:suppressAutoHyphens w:val="1"/>
        <w:spacing w:before="0" w:after="322" w:line="240" w:lineRule="auto"/>
        <w:rPr>
          <w:rFonts w:ascii="Times Roman" w:cs="Times Roman" w:hAnsi="Times Roman" w:eastAsia="Times Roman"/>
          <w:b w:val="1"/>
          <w:bCs w:val="1"/>
          <w:sz w:val="48"/>
          <w:szCs w:val="48"/>
        </w:rPr>
      </w:pPr>
      <w:r>
        <w:rPr>
          <w:rFonts w:ascii="Times Roman" w:hAnsi="Times Roman"/>
          <w:b w:val="1"/>
          <w:bCs w:val="1"/>
          <w:sz w:val="48"/>
          <w:szCs w:val="48"/>
          <w:rtl w:val="0"/>
          <w:lang w:val="en-US"/>
        </w:rPr>
        <w:t xml:space="preserve">Evaluation </w:t>
      </w:r>
      <w:r>
        <w:rPr>
          <w:rFonts w:ascii="Times Roman" w:hAnsi="Times Roman" w:hint="default"/>
          <w:b w:val="1"/>
          <w:bCs w:val="1"/>
          <w:sz w:val="48"/>
          <w:szCs w:val="48"/>
          <w:rtl w:val="0"/>
          <w:lang w:val="en-US"/>
        </w:rPr>
        <w:t xml:space="preserve">— </w:t>
      </w:r>
      <w:r>
        <w:rPr>
          <w:rFonts w:ascii="Times Roman" w:hAnsi="Times Roman"/>
          <w:b w:val="1"/>
          <w:bCs w:val="1"/>
          <w:sz w:val="48"/>
          <w:szCs w:val="48"/>
          <w:rtl w:val="0"/>
          <w:lang w:val="da-DK"/>
        </w:rPr>
        <w:t>Server Side</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rPr>
        <w:t>Mac (Server Side)</w:t>
      </w:r>
      <w:r>
        <w:rPr>
          <w:rFonts w:ascii="Times Roman" w:cs="Times Roman" w:hAnsi="Times Roman" w:eastAsia="Times Roman"/>
        </w:rPr>
        <w:br w:type="textWrapping"/>
      </w:r>
      <w:r>
        <w:rPr>
          <w:rFonts w:ascii="Times Roman" w:hAnsi="Times Roman"/>
          <w:rtl w:val="0"/>
          <w:lang w:val="en-US"/>
        </w:rPr>
        <w:t>M</w:t>
      </w:r>
      <w:r>
        <w:rPr>
          <w:rFonts w:ascii="Times Roman" w:hAnsi="Times Roman"/>
          <w:rtl w:val="0"/>
        </w:rPr>
        <w:t xml:space="preserve">acOS </w:t>
      </w:r>
      <w:r>
        <w:rPr>
          <w:rFonts w:ascii="Times Roman" w:hAnsi="Times Roman"/>
          <w:i w:val="1"/>
          <w:iCs w:val="1"/>
          <w:rtl w:val="0"/>
          <w:lang w:val="en-US"/>
        </w:rPr>
        <w:t>can</w:t>
      </w:r>
      <w:r>
        <w:rPr>
          <w:rFonts w:ascii="Times Roman" w:hAnsi="Times Roman"/>
          <w:rtl w:val="0"/>
          <w:lang w:val="en-US"/>
        </w:rPr>
        <w:t xml:space="preserve"> host a website, but it</w:t>
      </w:r>
      <w:r>
        <w:rPr>
          <w:rFonts w:ascii="Times Roman" w:hAnsi="Times Roman" w:hint="default"/>
          <w:rtl w:val="1"/>
        </w:rPr>
        <w:t>’</w:t>
      </w:r>
      <w:r>
        <w:rPr>
          <w:rFonts w:ascii="Times Roman" w:hAnsi="Times Roman"/>
          <w:rtl w:val="0"/>
          <w:lang w:val="en-US"/>
        </w:rPr>
        <w:t>s not a common or practical choice for real production servers. Apple only allows macOS on Apple hardware, so scaling in the cloud is hard and pricey. It</w:t>
      </w:r>
      <w:r>
        <w:rPr>
          <w:rFonts w:ascii="Times Roman" w:hAnsi="Times Roman" w:hint="default"/>
          <w:rtl w:val="1"/>
        </w:rPr>
        <w:t>’</w:t>
      </w:r>
      <w:r>
        <w:rPr>
          <w:rFonts w:ascii="Times Roman" w:hAnsi="Times Roman"/>
          <w:rtl w:val="0"/>
          <w:lang w:val="en-US"/>
        </w:rPr>
        <w:t>s great for developers</w:t>
      </w:r>
      <w:r>
        <w:rPr>
          <w:rFonts w:ascii="Times Roman" w:hAnsi="Times Roman" w:hint="default"/>
          <w:rtl w:val="1"/>
        </w:rPr>
        <w:t xml:space="preserve">’ </w:t>
      </w:r>
      <w:r>
        <w:rPr>
          <w:rFonts w:ascii="Times Roman" w:hAnsi="Times Roman"/>
          <w:rtl w:val="0"/>
          <w:lang w:val="en-US"/>
        </w:rPr>
        <w:t>laptops and small tests, but for a site with thousands of players, Linux or Windows Server is a better fit because they have wider hosting options and better support.</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fr-FR"/>
        </w:rPr>
        <w:t>Linux (Server Side)</w:t>
      </w:r>
      <w:r>
        <w:rPr>
          <w:rFonts w:ascii="Times Roman" w:cs="Times Roman" w:hAnsi="Times Roman" w:eastAsia="Times Roman"/>
        </w:rPr>
        <w:br w:type="textWrapping"/>
      </w:r>
      <w:r>
        <w:rPr>
          <w:rFonts w:ascii="Times Roman" w:hAnsi="Times Roman"/>
          <w:rtl w:val="0"/>
          <w:lang w:val="en-US"/>
        </w:rPr>
        <w:t>Linux (like Ubuntu or Debian) is the standard for running web apps. It</w:t>
      </w:r>
      <w:r>
        <w:rPr>
          <w:rFonts w:ascii="Times Roman" w:hAnsi="Times Roman" w:hint="default"/>
          <w:rtl w:val="1"/>
        </w:rPr>
        <w:t>’</w:t>
      </w:r>
      <w:r>
        <w:rPr>
          <w:rFonts w:ascii="Times Roman" w:hAnsi="Times Roman"/>
          <w:rtl w:val="0"/>
          <w:lang w:val="en-US"/>
        </w:rPr>
        <w:t>s fast, stable, and works well with containers like Docker and Kubernetes. Most tools for building and deploying web apps are designed with Linux in mind. Community versions are free, and every major cloud has Linux images ready to go. For our Java API and web stack, Linux gives the best performance for the cost and scales smoothly.</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Windows (Server Side)</w:t>
      </w:r>
      <w:r>
        <w:rPr>
          <w:rFonts w:ascii="Times Roman" w:cs="Times Roman" w:hAnsi="Times Roman" w:eastAsia="Times Roman"/>
        </w:rPr>
        <w:br w:type="textWrapping"/>
      </w:r>
      <w:r>
        <w:rPr>
          <w:rFonts w:ascii="Times Roman" w:hAnsi="Times Roman"/>
          <w:rtl w:val="0"/>
          <w:lang w:val="en-US"/>
        </w:rPr>
        <w:t>Windows Server can also host our app (often using IIS or a reverse proxy) and it ties in nicely with Active Directory. This is helpful if the company already uses Windows tools and .NET. The downsides are license costs and a bit more overhead for Java/container setups compared to Linux. If the team already runs Windows servers, it</w:t>
      </w:r>
      <w:r>
        <w:rPr>
          <w:rFonts w:ascii="Times Roman" w:hAnsi="Times Roman" w:hint="default"/>
          <w:rtl w:val="1"/>
        </w:rPr>
        <w:t>’</w:t>
      </w:r>
      <w:r>
        <w:rPr>
          <w:rFonts w:ascii="Times Roman" w:hAnsi="Times Roman"/>
          <w:rtl w:val="0"/>
          <w:lang w:val="en-US"/>
        </w:rPr>
        <w:t>s fine; if not, Linux is usually simpler and cheaper.</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Mobile Devices (Server Side)</w:t>
      </w:r>
      <w:r>
        <w:rPr>
          <w:rFonts w:ascii="Times Roman" w:cs="Times Roman" w:hAnsi="Times Roman" w:eastAsia="Times Roman"/>
        </w:rPr>
        <w:br w:type="textWrapping"/>
      </w:r>
      <w:r>
        <w:rPr>
          <w:rFonts w:ascii="Times Roman" w:hAnsi="Times Roman"/>
          <w:rtl w:val="0"/>
          <w:lang w:val="en-US"/>
        </w:rPr>
        <w:t>Android and iOS devices aren</w:t>
      </w:r>
      <w:r>
        <w:rPr>
          <w:rFonts w:ascii="Times Roman" w:hAnsi="Times Roman" w:hint="default"/>
          <w:rtl w:val="1"/>
        </w:rPr>
        <w:t>’</w:t>
      </w:r>
      <w:r>
        <w:rPr>
          <w:rFonts w:ascii="Times Roman" w:hAnsi="Times Roman"/>
          <w:rtl w:val="0"/>
          <w:lang w:val="en-US"/>
        </w:rPr>
        <w:t>t used as server</w:t>
      </w:r>
      <w:r>
        <w:rPr>
          <w:rFonts w:ascii="Times Roman" w:hAnsi="Times Roman"/>
          <w:rtl w:val="0"/>
          <w:lang w:val="en-US"/>
        </w:rPr>
        <w:t>. T</w:t>
      </w:r>
      <w:r>
        <w:rPr>
          <w:rFonts w:ascii="Times Roman" w:hAnsi="Times Roman"/>
          <w:rtl w:val="0"/>
          <w:lang w:val="en-US"/>
        </w:rPr>
        <w:t>hey</w:t>
      </w:r>
      <w:r>
        <w:rPr>
          <w:rFonts w:ascii="Times Roman" w:hAnsi="Times Roman" w:hint="default"/>
          <w:rtl w:val="1"/>
        </w:rPr>
        <w:t>’</w:t>
      </w:r>
      <w:r>
        <w:rPr>
          <w:rFonts w:ascii="Times Roman" w:hAnsi="Times Roman"/>
          <w:rtl w:val="0"/>
          <w:lang w:val="en-US"/>
        </w:rPr>
        <w:t xml:space="preserve">re clients that call our web API over HTTPS. </w:t>
      </w:r>
      <w:r>
        <w:rPr>
          <w:rFonts w:ascii="Times Roman" w:hAnsi="Times Roman" w:hint="default"/>
          <w:rtl w:val="1"/>
          <w:lang w:val="ar-SA" w:bidi="ar-SA"/>
        </w:rPr>
        <w:t>“</w:t>
      </w:r>
      <w:r>
        <w:rPr>
          <w:rFonts w:ascii="Times Roman" w:hAnsi="Times Roman"/>
          <w:rtl w:val="0"/>
          <w:lang w:val="it-IT"/>
        </w:rPr>
        <w:t>Mobile</w:t>
      </w:r>
      <w:r>
        <w:rPr>
          <w:rFonts w:ascii="Times Roman" w:hAnsi="Times Roman" w:hint="default"/>
          <w:rtl w:val="0"/>
        </w:rPr>
        <w:t xml:space="preserve">” </w:t>
      </w:r>
      <w:r>
        <w:rPr>
          <w:rFonts w:ascii="Times Roman" w:hAnsi="Times Roman"/>
          <w:rtl w:val="0"/>
          <w:lang w:val="en-US"/>
        </w:rPr>
        <w:t>affects how we plan capacity (more traffic, smaller payloads) and security (how we handle tokens and CORS), but it doesn</w:t>
      </w:r>
      <w:r>
        <w:rPr>
          <w:rFonts w:ascii="Times Roman" w:hAnsi="Times Roman" w:hint="default"/>
          <w:rtl w:val="1"/>
        </w:rPr>
        <w:t>’</w:t>
      </w:r>
      <w:r>
        <w:rPr>
          <w:rFonts w:ascii="Times Roman" w:hAnsi="Times Roman"/>
          <w:rtl w:val="0"/>
          <w:lang w:val="en-US"/>
        </w:rPr>
        <w:t>t change the server operating system.</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322" w:line="240" w:lineRule="auto"/>
        <w:rPr>
          <w:rFonts w:ascii="Times Roman" w:cs="Times Roman" w:hAnsi="Times Roman" w:eastAsia="Times Roman"/>
          <w:b w:val="1"/>
          <w:bCs w:val="1"/>
          <w:sz w:val="48"/>
          <w:szCs w:val="48"/>
        </w:rPr>
      </w:pPr>
      <w:r>
        <w:rPr>
          <w:rFonts w:ascii="Times Roman" w:hAnsi="Times Roman"/>
          <w:b w:val="1"/>
          <w:bCs w:val="1"/>
          <w:sz w:val="48"/>
          <w:szCs w:val="48"/>
          <w:rtl w:val="0"/>
          <w:lang w:val="en-US"/>
        </w:rPr>
        <w:t xml:space="preserve">Evaluation </w:t>
      </w:r>
      <w:r>
        <w:rPr>
          <w:rFonts w:ascii="Times Roman" w:hAnsi="Times Roman" w:hint="default"/>
          <w:b w:val="1"/>
          <w:bCs w:val="1"/>
          <w:sz w:val="48"/>
          <w:szCs w:val="48"/>
          <w:rtl w:val="0"/>
          <w:lang w:val="en-US"/>
        </w:rPr>
        <w:t xml:space="preserve">— </w:t>
      </w:r>
      <w:r>
        <w:rPr>
          <w:rFonts w:ascii="Times Roman" w:hAnsi="Times Roman"/>
          <w:b w:val="1"/>
          <w:bCs w:val="1"/>
          <w:sz w:val="48"/>
          <w:szCs w:val="48"/>
          <w:rtl w:val="0"/>
        </w:rPr>
        <w:t>Client Side</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Mac (Client Side)</w:t>
      </w:r>
      <w:r>
        <w:rPr>
          <w:rFonts w:ascii="Times Roman" w:cs="Times Roman" w:hAnsi="Times Roman" w:eastAsia="Times Roman"/>
        </w:rPr>
        <w:br w:type="textWrapping"/>
      </w:r>
      <w:r>
        <w:rPr>
          <w:rFonts w:ascii="Times Roman" w:hAnsi="Times Roman"/>
          <w:rtl w:val="0"/>
          <w:lang w:val="en-US"/>
        </w:rPr>
        <w:t>On macOS, we should deliver a modern, responsive web app that runs well in Safari, Chrome, and Firefox. Follow web standards (HTML5, CSS, modern JS/TypeScript), make it accessible (good contrast, keyboard focus, ARIA labels), and make sure it looks sharp on high-DPI screens. Test on Safari because it shares a lot with iOS</w:t>
      </w:r>
      <w:r>
        <w:rPr>
          <w:rFonts w:ascii="Times Roman" w:hAnsi="Times Roman" w:hint="default"/>
          <w:rtl w:val="1"/>
        </w:rPr>
        <w:t>’</w:t>
      </w:r>
      <w:r>
        <w:rPr>
          <w:rFonts w:ascii="Times Roman" w:hAnsi="Times Roman"/>
          <w:rtl w:val="0"/>
          <w:lang w:val="en-US"/>
        </w:rPr>
        <w:t>s browser engine. Most of the cost here is front-end development and cross-browser testing.</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fr-FR"/>
        </w:rPr>
        <w:t>Linux (Client Side)</w:t>
      </w:r>
      <w:r>
        <w:rPr>
          <w:rFonts w:ascii="Times Roman" w:cs="Times Roman" w:hAnsi="Times Roman" w:eastAsia="Times Roman"/>
        </w:rPr>
        <w:br w:type="textWrapping"/>
      </w:r>
      <w:r>
        <w:rPr>
          <w:rFonts w:ascii="Times Roman" w:hAnsi="Times Roman"/>
          <w:rtl w:val="0"/>
          <w:lang w:val="en-US"/>
        </w:rPr>
        <w:t>Linux users mainly use Chrome or Firefox. A standards-based responsive web app will work right away. We should test popular Linux browser versions and check UI scaling and fonts across different desktop environments. Costs stay low because we reuse the same web codebase; just remember accessibility basics like keyboard navigation and reduced-motion settings.</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Windows (Client Side)</w:t>
      </w:r>
      <w:r>
        <w:rPr>
          <w:rFonts w:ascii="Times Roman" w:cs="Times Roman" w:hAnsi="Times Roman" w:eastAsia="Times Roman"/>
        </w:rPr>
        <w:br w:type="textWrapping"/>
      </w:r>
      <w:r>
        <w:rPr>
          <w:rFonts w:ascii="Times Roman" w:hAnsi="Times Roman"/>
          <w:rtl w:val="0"/>
          <w:lang w:val="en-US"/>
        </w:rPr>
        <w:t>On Windows, support Edge and Chrome (and optionally Firefox). Pay attention to high-contrast modes, font rendering, and special keyboard input (IME). The same responsive web app runs here without changes. Time goes into testing across browsers and making sure performance is good on lower-end machines, but we don</w:t>
      </w:r>
      <w:r>
        <w:rPr>
          <w:rFonts w:ascii="Times Roman" w:hAnsi="Times Roman" w:hint="default"/>
          <w:rtl w:val="1"/>
        </w:rPr>
        <w:t>’</w:t>
      </w:r>
      <w:r>
        <w:rPr>
          <w:rFonts w:ascii="Times Roman" w:hAnsi="Times Roman"/>
          <w:rtl w:val="0"/>
          <w:lang w:val="en-US"/>
        </w:rPr>
        <w:t>t need a separate native desktop app.</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Mobile Devices (Client Side)</w:t>
      </w:r>
      <w:r>
        <w:rPr>
          <w:rFonts w:ascii="Times Roman" w:cs="Times Roman" w:hAnsi="Times Roman" w:eastAsia="Times Roman"/>
        </w:rPr>
        <w:br w:type="textWrapping"/>
      </w:r>
      <w:r>
        <w:rPr>
          <w:rFonts w:ascii="Times Roman" w:hAnsi="Times Roman"/>
          <w:rtl w:val="0"/>
          <w:lang w:val="en-US"/>
        </w:rPr>
        <w:t>On iOS and Android, the same responsive web app should run inside Safari or Chrome/Android WebView. Use touch-friendly controls, flexible layouts, and keep downloads small (code splitting, compressed images). If we later want app-store presence, we can wrap the web app with Capacitor/Cordova instead of rebuilding it. The main cost is testing on different devices and networks</w:t>
      </w:r>
      <w:r>
        <w:rPr>
          <w:rFonts w:ascii="Times Roman" w:hAnsi="Times Roman" w:hint="default"/>
          <w:rtl w:val="0"/>
          <w:lang w:val="en-US"/>
        </w:rPr>
        <w:t>—</w:t>
      </w:r>
      <w:r>
        <w:rPr>
          <w:rFonts w:ascii="Times Roman" w:hAnsi="Times Roman"/>
          <w:rtl w:val="0"/>
          <w:lang w:val="en-US"/>
        </w:rPr>
        <w:t>not maintaining multiple codebases.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322" w:line="240" w:lineRule="auto"/>
        <w:rPr>
          <w:rFonts w:ascii="Times Roman" w:cs="Times Roman" w:hAnsi="Times Roman" w:eastAsia="Times Roman"/>
          <w:b w:val="1"/>
          <w:bCs w:val="1"/>
          <w:sz w:val="48"/>
          <w:szCs w:val="48"/>
        </w:rPr>
      </w:pPr>
      <w:r>
        <w:rPr>
          <w:rFonts w:ascii="Times Roman" w:hAnsi="Times Roman"/>
          <w:b w:val="1"/>
          <w:bCs w:val="1"/>
          <w:sz w:val="48"/>
          <w:szCs w:val="48"/>
          <w:rtl w:val="0"/>
          <w:lang w:val="en-US"/>
        </w:rPr>
        <w:t xml:space="preserve">Evaluation </w:t>
      </w:r>
      <w:r>
        <w:rPr>
          <w:rFonts w:ascii="Times Roman" w:hAnsi="Times Roman" w:hint="default"/>
          <w:b w:val="1"/>
          <w:bCs w:val="1"/>
          <w:sz w:val="48"/>
          <w:szCs w:val="48"/>
          <w:rtl w:val="0"/>
          <w:lang w:val="en-US"/>
        </w:rPr>
        <w:t xml:space="preserve">— </w:t>
      </w:r>
      <w:r>
        <w:rPr>
          <w:rFonts w:ascii="Times Roman" w:hAnsi="Times Roman"/>
          <w:b w:val="1"/>
          <w:bCs w:val="1"/>
          <w:sz w:val="48"/>
          <w:szCs w:val="48"/>
          <w:rtl w:val="0"/>
          <w:lang w:val="en-US"/>
        </w:rPr>
        <w:t>Development Tools</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Mac (Development Tools)</w:t>
      </w:r>
      <w:r>
        <w:rPr>
          <w:rFonts w:ascii="Times Roman" w:cs="Times Roman" w:hAnsi="Times Roman" w:eastAsia="Times Roman"/>
        </w:rPr>
        <w:br w:type="textWrapping"/>
      </w:r>
      <w:r>
        <w:rPr>
          <w:rFonts w:ascii="Times Roman" w:hAnsi="Times Roman"/>
          <w:rtl w:val="0"/>
          <w:lang w:val="en-US"/>
        </w:rPr>
        <w:t>Front-end: Node.js, npm/pnpm, React (or Vue/Angular), TypeScript, Vite/Webpack, Jest/Playwright, ESLint/Prettier.</w:t>
      </w:r>
      <w:r>
        <w:rPr>
          <w:rFonts w:ascii="Times Roman" w:cs="Times Roman" w:hAnsi="Times Roman" w:eastAsia="Times Roman"/>
        </w:rPr>
        <w:br w:type="textWrapping"/>
      </w:r>
      <w:r>
        <w:rPr>
          <w:rFonts w:ascii="Times Roman" w:hAnsi="Times Roman"/>
          <w:rtl w:val="0"/>
          <w:lang w:val="en-US"/>
        </w:rPr>
        <w:t>Back-end (for local dev): Java 17+, Maven/Gradle, Dropwizard or Spring Boot, Docker Desktop.</w:t>
      </w:r>
      <w:r>
        <w:rPr>
          <w:rFonts w:ascii="Times Roman" w:cs="Times Roman" w:hAnsi="Times Roman" w:eastAsia="Times Roman"/>
        </w:rPr>
        <w:br w:type="textWrapping"/>
      </w:r>
      <w:r>
        <w:rPr>
          <w:rFonts w:ascii="Times Roman" w:hAnsi="Times Roman"/>
          <w:rtl w:val="0"/>
          <w:lang w:val="en-US"/>
        </w:rPr>
        <w:t>Most tools are open-source and free. macOS is an excellent developer machine, but we</w:t>
      </w:r>
      <w:r>
        <w:rPr>
          <w:rFonts w:ascii="Times Roman" w:hAnsi="Times Roman" w:hint="default"/>
          <w:rtl w:val="1"/>
        </w:rPr>
        <w:t>’</w:t>
      </w:r>
      <w:r>
        <w:rPr>
          <w:rFonts w:ascii="Times Roman" w:hAnsi="Times Roman"/>
          <w:rtl w:val="0"/>
          <w:lang w:val="en-US"/>
        </w:rPr>
        <w:t>ll still deploy the production server to Linux or Windows Server.</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Linux (Development Tools)</w:t>
      </w:r>
      <w:r>
        <w:rPr>
          <w:rFonts w:ascii="Times Roman" w:cs="Times Roman" w:hAnsi="Times Roman" w:eastAsia="Times Roman"/>
        </w:rPr>
        <w:br w:type="textWrapping"/>
      </w:r>
      <w:r>
        <w:rPr>
          <w:rFonts w:ascii="Times Roman" w:hAnsi="Times Roman"/>
          <w:rtl w:val="0"/>
          <w:lang w:val="en-US"/>
        </w:rPr>
        <w:t xml:space="preserve">Same stack as on macOS. Linux adds strong native support for Docker and Kubernetes, which matches production closely. IDEs like IntelliJ IDEA Community and VS Code are free or low cost. Because dev and prod are similar, there are fewer </w:t>
      </w:r>
      <w:r>
        <w:rPr>
          <w:rFonts w:ascii="Times Roman" w:hAnsi="Times Roman" w:hint="default"/>
          <w:rtl w:val="1"/>
          <w:lang w:val="ar-SA" w:bidi="ar-SA"/>
        </w:rPr>
        <w:t>“</w:t>
      </w:r>
      <w:r>
        <w:rPr>
          <w:rFonts w:ascii="Times Roman" w:hAnsi="Times Roman"/>
          <w:rtl w:val="0"/>
          <w:lang w:val="en-US"/>
        </w:rPr>
        <w:t>works on my machine</w:t>
      </w:r>
      <w:r>
        <w:rPr>
          <w:rFonts w:ascii="Times Roman" w:hAnsi="Times Roman" w:hint="default"/>
          <w:rtl w:val="0"/>
        </w:rPr>
        <w:t xml:space="preserve">” </w:t>
      </w:r>
      <w:r>
        <w:rPr>
          <w:rFonts w:ascii="Times Roman" w:hAnsi="Times Roman"/>
          <w:rtl w:val="0"/>
          <w:lang w:val="fr-FR"/>
        </w:rPr>
        <w:t>surprises.</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Windows (Development Tools)</w:t>
      </w:r>
      <w:r>
        <w:rPr>
          <w:rFonts w:ascii="Times Roman" w:cs="Times Roman" w:hAnsi="Times Roman" w:eastAsia="Times Roman"/>
        </w:rPr>
        <w:br w:type="textWrapping"/>
      </w:r>
      <w:r>
        <w:rPr>
          <w:rFonts w:ascii="Times Roman" w:hAnsi="Times Roman"/>
          <w:rtl w:val="0"/>
          <w:lang w:val="en-US"/>
        </w:rPr>
        <w:t>Windows supports the same Node/Java tools and also has great .NET options. Using WSL2 gives a Linux-like shell, and Docker Desktop handles containers. IDEs like VS Code and IntelliJ work fine. Tool licenses are minimal; Windows Server licenses only matter if we deploy servers on Windows.</w:t>
      </w:r>
    </w:p>
    <w:p>
      <w:pPr>
        <w:pStyle w:val="Default"/>
        <w:suppressAutoHyphens w:val="1"/>
        <w:spacing w:before="0" w:after="240" w:line="240" w:lineRule="auto"/>
      </w:pPr>
      <w:r>
        <w:rPr>
          <w:rFonts w:ascii="Times Roman" w:hAnsi="Times Roman"/>
          <w:b w:val="1"/>
          <w:bCs w:val="1"/>
          <w:rtl w:val="0"/>
          <w:lang w:val="en-US"/>
        </w:rPr>
        <w:t>Mobile Devices (Development Tools)</w:t>
      </w:r>
      <w:r>
        <w:rPr>
          <w:rFonts w:ascii="Times Roman" w:cs="Times Roman" w:hAnsi="Times Roman" w:eastAsia="Times Roman"/>
        </w:rPr>
        <w:br w:type="textWrapping"/>
      </w:r>
      <w:r>
        <w:rPr>
          <w:rFonts w:ascii="Times Roman" w:hAnsi="Times Roman"/>
          <w:rtl w:val="0"/>
          <w:lang w:val="en-US"/>
        </w:rPr>
        <w:t>Mostly browsers, emulators, and real devices for testing. If we choose to package the web app as native: Android Studio and Xcode are free, but publishing to the Apple App Store requires a $99/year developer account. With a web-first approach, most of the effort is in packaging and QA, not rebuilding the app.</w:t>
      </w:r>
    </w:p>
    <w:sectPr>
      <w:headerReference w:type="default" r:id="rId4"/>
      <w:footerReference w:type="default" r:id="rId5"/>
      <w:pgSz w:w="12240" w:h="15840" w:orient="portrait"/>
      <w:pgMar w:top="1440" w:right="1440" w:bottom="1440" w:left="1440" w:header="720" w:footer="864"/>
      <w:bidi w:val="0"/>
    </w:sectPr>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Operating Platform</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For </w:t>
      </w:r>
      <w:r>
        <w:rPr>
          <w:rFonts w:ascii="Times Roman" w:hAnsi="Times Roman"/>
          <w:i w:val="1"/>
          <w:iCs w:val="1"/>
          <w:rtl w:val="0"/>
          <w:lang w:val="en-US"/>
        </w:rPr>
        <w:t>The Gaming Room</w:t>
      </w:r>
      <w:r>
        <w:rPr>
          <w:rFonts w:ascii="Times Roman" w:hAnsi="Times Roman" w:hint="default"/>
          <w:i w:val="1"/>
          <w:iCs w:val="1"/>
          <w:rtl w:val="1"/>
        </w:rPr>
        <w:t>’</w:t>
      </w:r>
      <w:r>
        <w:rPr>
          <w:rFonts w:ascii="Times Roman" w:hAnsi="Times Roman"/>
          <w:i w:val="1"/>
          <w:iCs w:val="1"/>
          <w:rtl w:val="0"/>
        </w:rPr>
        <w:t>s</w:t>
      </w:r>
      <w:r>
        <w:rPr>
          <w:rFonts w:ascii="Times Roman" w:hAnsi="Times Roman"/>
          <w:rtl w:val="0"/>
          <w:lang w:val="en-US"/>
        </w:rPr>
        <w:t xml:space="preserve"> game </w:t>
      </w:r>
      <w:r>
        <w:rPr>
          <w:rFonts w:ascii="Times Roman" w:hAnsi="Times Roman"/>
          <w:i w:val="1"/>
          <w:iCs w:val="1"/>
          <w:rtl w:val="0"/>
          <w:lang w:val="en-US"/>
        </w:rPr>
        <w:t>Draw It or Lose It</w:t>
      </w:r>
      <w:r>
        <w:rPr>
          <w:rFonts w:ascii="Times Roman" w:hAnsi="Times Roman"/>
          <w:rtl w:val="0"/>
          <w:lang w:val="en-US"/>
        </w:rPr>
        <w:t>, the best operating platform is Linux. Linux is fast, reliable, and secure, which makes it great for hosting a web-based multiplayer game. It works very well with modern tools like Docker and Kubernetes, which help the app grow easily as more players join. Linux servers are also free to use, have lots of online support, and are available through all major cloud providers like AWS and Google Cloud. This makes Linux a cost-effective and flexible choice for expanding the game to many environments.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Operating System Architectures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Linux uses what</w:t>
      </w:r>
      <w:r>
        <w:rPr>
          <w:rFonts w:ascii="Times Roman" w:hAnsi="Times Roman" w:hint="default"/>
          <w:rtl w:val="1"/>
        </w:rPr>
        <w:t>’</w:t>
      </w:r>
      <w:r>
        <w:rPr>
          <w:rFonts w:ascii="Times Roman" w:hAnsi="Times Roman"/>
          <w:rtl w:val="0"/>
          <w:lang w:val="en-US"/>
        </w:rPr>
        <w:t>s called a monolithic kernel. That means the main parts of the system</w:t>
      </w:r>
      <w:r>
        <w:rPr>
          <w:rFonts w:ascii="Times Roman" w:hAnsi="Times Roman"/>
          <w:rtl w:val="0"/>
          <w:lang w:val="en-US"/>
        </w:rPr>
        <w:t xml:space="preserve">, </w:t>
      </w:r>
      <w:r>
        <w:rPr>
          <w:rFonts w:ascii="Times Roman" w:hAnsi="Times Roman"/>
          <w:rtl w:val="0"/>
          <w:lang w:val="en-US"/>
        </w:rPr>
        <w:t>like file storage, memory, and networking</w:t>
      </w:r>
      <w:r>
        <w:rPr>
          <w:rFonts w:ascii="Times Roman" w:hAnsi="Times Roman"/>
          <w:rtl w:val="0"/>
          <w:lang w:val="en-US"/>
        </w:rPr>
        <w:t xml:space="preserve">, </w:t>
      </w:r>
      <w:r>
        <w:rPr>
          <w:rFonts w:ascii="Times Roman" w:hAnsi="Times Roman"/>
          <w:rtl w:val="0"/>
          <w:lang w:val="en-US"/>
        </w:rPr>
        <w:t>are all part of one core program. This setup helps Linux run very efficiently and handle many users at once. It</w:t>
      </w:r>
      <w:r>
        <w:rPr>
          <w:rFonts w:ascii="Times Roman" w:hAnsi="Times Roman" w:hint="default"/>
          <w:rtl w:val="1"/>
        </w:rPr>
        <w:t>’</w:t>
      </w:r>
      <w:r>
        <w:rPr>
          <w:rFonts w:ascii="Times Roman" w:hAnsi="Times Roman"/>
          <w:rtl w:val="0"/>
          <w:lang w:val="en-US"/>
        </w:rPr>
        <w:t>s also modular, so you can load or remove system features when needed. Because Linux uses system resources in a predictable and lightweight way, it</w:t>
      </w:r>
      <w:r>
        <w:rPr>
          <w:rFonts w:ascii="Times Roman" w:hAnsi="Times Roman" w:hint="default"/>
          <w:rtl w:val="1"/>
        </w:rPr>
        <w:t>’</w:t>
      </w:r>
      <w:r>
        <w:rPr>
          <w:rFonts w:ascii="Times Roman" w:hAnsi="Times Roman"/>
          <w:rtl w:val="0"/>
          <w:lang w:val="en-US"/>
        </w:rPr>
        <w:t>s ideal for running both the main game server and its database. It also performs better than macOS or Windows when using containers or virtual machines.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Storage Management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Linux supports several dependable file systems, such as ext4, XFS, and Btrfs. For this project, ext4 is the best choice because it</w:t>
      </w:r>
      <w:r>
        <w:rPr>
          <w:rFonts w:ascii="Times Roman" w:hAnsi="Times Roman" w:hint="default"/>
          <w:rtl w:val="1"/>
        </w:rPr>
        <w:t>’</w:t>
      </w:r>
      <w:r>
        <w:rPr>
          <w:rFonts w:ascii="Times Roman" w:hAnsi="Times Roman"/>
          <w:rtl w:val="0"/>
          <w:lang w:val="en-US"/>
        </w:rPr>
        <w:t>s stable, fast, and easy to recover if something goes wrong. Linux also uses Logical Volume Management (LVM), which lets administrators resize storage space or add new drives without taking the server offline. For extra reliability and backups, the game</w:t>
      </w:r>
      <w:r>
        <w:rPr>
          <w:rFonts w:ascii="Times Roman" w:hAnsi="Times Roman" w:hint="default"/>
          <w:rtl w:val="1"/>
        </w:rPr>
        <w:t>’</w:t>
      </w:r>
      <w:r>
        <w:rPr>
          <w:rFonts w:ascii="Times Roman" w:hAnsi="Times Roman"/>
          <w:rtl w:val="0"/>
          <w:lang w:val="en-US"/>
        </w:rPr>
        <w:t>s data can be stored in cloud systems like Amazon S3 or Google Cloud Storage, which are designed for high availability and global access.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Memory Management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Linux has a very strong memory management system that balances the use of physical memory and virtual memory. It loads only the data it needs into memory, improving speed and reducing lag during gameplay. When memory gets low, Linux can automatically clear unused space or end non-essential tasks. This helps keep the </w:t>
      </w:r>
      <w:r>
        <w:rPr>
          <w:rFonts w:ascii="Times Roman" w:hAnsi="Times Roman"/>
          <w:i w:val="1"/>
          <w:iCs w:val="1"/>
          <w:rtl w:val="0"/>
          <w:lang w:val="en-US"/>
        </w:rPr>
        <w:t>Draw It or Lose It</w:t>
      </w:r>
      <w:r>
        <w:rPr>
          <w:rFonts w:ascii="Times Roman" w:hAnsi="Times Roman"/>
          <w:rtl w:val="0"/>
          <w:lang w:val="en-US"/>
        </w:rPr>
        <w:t xml:space="preserve"> server running smoothly, even when many players are online at once. The Java-based application also works well with Linux because the operating system efficiently manages processes and memory for each game session.</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Distributed Systems and Networks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To allow players to connect from different devices, </w:t>
      </w:r>
      <w:r>
        <w:rPr>
          <w:rFonts w:ascii="Times Roman" w:hAnsi="Times Roman"/>
          <w:i w:val="1"/>
          <w:iCs w:val="1"/>
          <w:rtl w:val="0"/>
          <w:lang w:val="en-US"/>
        </w:rPr>
        <w:t>Draw It or Lose It</w:t>
      </w:r>
      <w:r>
        <w:rPr>
          <w:rFonts w:ascii="Times Roman" w:hAnsi="Times Roman"/>
          <w:rtl w:val="0"/>
          <w:lang w:val="en-US"/>
        </w:rPr>
        <w:t xml:space="preserve"> should use a distributed client-server model. The Linux server would handle game logic and data, while web, mobile, and desktop clients connect to it through the internet using HTTPS. WebSockets can be used for real-time communication so that player actions update instantly. Tools like load balancers and Kubernetes can spread the workload across multiple servers. If one server goes down, another can take over, ensuring players don</w:t>
      </w:r>
      <w:r>
        <w:rPr>
          <w:rFonts w:ascii="Times Roman" w:hAnsi="Times Roman" w:hint="default"/>
          <w:rtl w:val="1"/>
        </w:rPr>
        <w:t>’</w:t>
      </w:r>
      <w:r>
        <w:rPr>
          <w:rFonts w:ascii="Times Roman" w:hAnsi="Times Roman"/>
          <w:rtl w:val="0"/>
          <w:lang w:val="en-US"/>
        </w:rPr>
        <w:t>t lose progress. Caching tools like Redis can also help reduce lag and server strain.</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Security</w:t>
      </w:r>
    </w:p>
    <w:p>
      <w:pPr>
        <w:pStyle w:val="Default"/>
        <w:suppressAutoHyphens w:val="1"/>
        <w:spacing w:before="0" w:after="240" w:line="240" w:lineRule="auto"/>
      </w:pPr>
      <w:r>
        <w:rPr>
          <w:rFonts w:ascii="Times Roman" w:hAnsi="Times Roman"/>
          <w:rtl w:val="0"/>
          <w:lang w:val="en-US"/>
        </w:rPr>
        <w:t>Security is very important for protecting user data. Linux has strong built-in tools like SELinux, user permissions, and firewall controls that make it harder for hackers to gain access. All communication between clients and the server should be protected with TLS encryption (HTTPS). Player accounts can be secured using token-based authentication, such as OAuth 2.0 or JSON Web Tokens (JWT). Sensitive data, like passwords, should be encrypted using strong algorithms such as AES. Role-based access control (RBAC) and monitoring tools like Fail2Ban can help block suspicious activity and keep users safe across all connected platforms.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